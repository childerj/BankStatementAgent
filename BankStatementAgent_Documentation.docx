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Bank Statement Processing Agent</w:t>
      </w:r>
    </w:p>
    <w:p>
      <w:pPr>
        <w:pStyle w:val="Heading2"/>
        <w:jc w:val="center"/>
      </w:pPr>
      <w:r>
        <w:t>Complete Technical Documentation</w:t>
      </w:r>
    </w:p>
    <w:p/>
    <w:p/>
    <w:p>
      <w:pPr>
        <w:jc w:val="center"/>
      </w:pPr>
      <w:r>
        <w:rPr>
          <w:b/>
        </w:rPr>
        <w:t>Autonomous AI-Powered Bank Statement Processing System</w:t>
        <w:br/>
      </w:r>
      <w:r>
        <w:t>Azure Functions • OpenAI • Document Intelligence • BAI2 Conversion</w:t>
      </w:r>
    </w:p>
    <w:p/>
    <w:p/>
    <w:p>
      <w:pPr>
        <w:jc w:val="center"/>
      </w:pPr>
      <w:r>
        <w:t>Version: 1.0</w:t>
        <w:br/>
      </w:r>
      <w:r>
        <w:t>Generated: August 07, 2025</w:t>
        <w:br/>
      </w:r>
      <w:r>
        <w:t>Development Team: BankStatementAgent Project</w:t>
      </w:r>
    </w:p>
    <w:p>
      <w:r>
        <w:br w:type="page"/>
      </w:r>
    </w:p>
    <w:p>
      <w:pPr>
        <w:pStyle w:val="Heading2"/>
      </w:pPr>
      <w:r>
        <w:t>Overview</w:t>
      </w:r>
    </w:p>
    <w:p>
      <w:r>
        <w:t>The BankStatementAgent is an autonomous AI-powered system deployed on Azure that automatically processes bank statement PDFs and converts them to BAI2 format for banking system integration. The agent operates continuously, monitoring for new files and processing them without human intervention.</w:t>
      </w:r>
    </w:p>
    <w:p>
      <w:pPr>
        <w:pStyle w:val="Heading3"/>
      </w:pPr>
      <w:r>
        <w:t>Key Features</w:t>
      </w:r>
    </w:p>
    <w:p>
      <w:r>
        <w:t>- Autonomous Processing: Automatically detects and processes uploaded PDFs</w:t>
      </w:r>
    </w:p>
    <w:p>
      <w:r>
        <w:t>- AI-Powered Extraction: Uses Azure Document Intelligence and OpenAI for intelligent data extraction</w:t>
      </w:r>
    </w:p>
    <w:p>
      <w:r>
        <w:t>- Format Conversion: Converts bank statements to industry-standard BAI2 format</w:t>
      </w:r>
    </w:p>
    <w:p>
      <w:r>
        <w:t>- Error Resilience: Handles various document formats and quality levels</w:t>
      </w:r>
    </w:p>
    <w:p>
      <w:r>
        <w:t>- Complete Audit Trail: Comprehensive logging and file archival</w:t>
      </w:r>
    </w:p>
    <w:p>
      <w:r>
        <w:t>- Real-time Monitoring: Multiple monitoring solutions for system oversight</w:t>
      </w:r>
    </w:p>
    <w:p>
      <w:pPr>
        <w:pStyle w:val="Heading3"/>
      </w:pPr>
      <w:r>
        <w:t>System Specifications</w:t>
      </w:r>
    </w:p>
    <w:p>
      <w:r>
        <w:t>- Platform: Azure Functions (Python 3.10)</w:t>
      </w:r>
    </w:p>
    <w:p>
      <w:r>
        <w:t>- Primary AI: OpenAI GPT-4.1 for transaction parsing</w:t>
      </w:r>
    </w:p>
    <w:p>
      <w:r>
        <w:t>- Document AI: Azure Document Intelligence for OCR and structure detection</w:t>
      </w:r>
    </w:p>
    <w:p>
      <w:r>
        <w:t>- Storage: Azure Blob Storage for file management</w:t>
      </w:r>
    </w:p>
    <w:p>
      <w:r>
        <w:t>- Monitoring: Application Insights for logging and analytics</w:t>
      </w:r>
    </w:p>
    <w:p>
      <w:r>
        <w:t>- Processing Capacity: Handles PDFs up to several MB, processes 50+ transactions per statement</w:t>
      </w:r>
    </w:p>
    <w:p>
      <w:r>
        <w:t>---</w:t>
      </w:r>
    </w:p>
    <w:p>
      <w:pPr>
        <w:pStyle w:val="Heading2"/>
      </w:pPr>
      <w:r>
        <w:t>System Architecture</w:t>
      </w:r>
    </w:p>
    <w:p>
      <w:r>
        <w:rPr>
          <w:b/>
        </w:rPr>
        <w:t>Code (MERMAID):</w:t>
      </w:r>
    </w:p>
    <w:p>
      <w:pPr>
        <w:shd w:fill="F8F8F8"/>
      </w:pPr>
      <w:r>
        <w:rPr>
          <w:rFonts w:ascii="Courier New" w:hAnsi="Courier New"/>
          <w:sz w:val="18"/>
        </w:rPr>
        <w:t>graph TB</w:t>
        <w:br/>
        <w:t xml:space="preserve">    subgraph "User Interface"</w:t>
        <w:br/>
        <w:t xml:space="preserve">        A[PDF Upload to Blob Storage]</w:t>
        <w:br/>
        <w:t xml:space="preserve">        B[Monitoring Scripts]</w:t>
        <w:br/>
        <w:t xml:space="preserve">        C[Azure Portal Dashboard]</w:t>
        <w:br/>
        <w:t xml:space="preserve">    end</w:t>
        <w:br/>
        <w:t xml:space="preserve">    </w:t>
        <w:br/>
        <w:t xml:space="preserve">    subgraph "Azure Cloud Environment"</w:t>
        <w:br/>
        <w:t xml:space="preserve">        subgraph "BankStatementAgent Function App"</w:t>
        <w:br/>
        <w:t xml:space="preserve">            D[Blob Trigger Function]</w:t>
        <w:br/>
        <w:t xml:space="preserve">            E[Setup HTTP Function]</w:t>
        <w:br/>
        <w:t xml:space="preserve">        end</w:t>
        <w:br/>
        <w:t xml:space="preserve">        </w:t>
        <w:br/>
        <w:t xml:space="preserve">        subgraph "AI Services"</w:t>
        <w:br/>
        <w:t xml:space="preserve">            F[Azure Document Intelligence]</w:t>
        <w:br/>
        <w:t xml:space="preserve">            G[OpenAI GPT-4.1]</w:t>
        <w:br/>
        <w:t xml:space="preserve">        end</w:t>
        <w:br/>
        <w:t xml:space="preserve">        </w:t>
        <w:br/>
        <w:t xml:space="preserve">        subgraph "Storage"</w:t>
        <w:br/>
        <w:t xml:space="preserve">            H[Incoming Statements Container]</w:t>
        <w:br/>
        <w:t xml:space="preserve">            I[BAI2 Outputs Container]</w:t>
        <w:br/>
        <w:t xml:space="preserve">            J[Archive Container]</w:t>
        <w:br/>
        <w:t xml:space="preserve">        end</w:t>
        <w:br/>
        <w:t xml:space="preserve">        </w:t>
        <w:br/>
        <w:t xml:space="preserve">        subgraph "Monitoring"</w:t>
        <w:br/>
        <w:t xml:space="preserve">            K[Application Insights]</w:t>
        <w:br/>
        <w:t xml:space="preserve">            L[Function Logs]</w:t>
        <w:br/>
        <w:t xml:space="preserve">        end</w:t>
        <w:br/>
        <w:t xml:space="preserve">    end</w:t>
        <w:br/>
        <w:t xml:space="preserve">    </w:t>
        <w:br/>
        <w:t xml:space="preserve">    A --&gt; H</w:t>
        <w:br/>
        <w:t xml:space="preserve">    H --&gt; D</w:t>
        <w:br/>
        <w:t xml:space="preserve">    D --&gt; F</w:t>
        <w:br/>
        <w:t xml:space="preserve">    D --&gt; G</w:t>
        <w:br/>
        <w:t xml:space="preserve">    D --&gt; I</w:t>
        <w:br/>
        <w:t xml:space="preserve">    D --&gt; J</w:t>
        <w:br/>
        <w:t xml:space="preserve">    D --&gt; K</w:t>
        <w:br/>
        <w:t xml:space="preserve">    B --&gt; H</w:t>
        <w:br/>
        <w:t xml:space="preserve">    B --&gt; I</w:t>
        <w:br/>
        <w:t xml:space="preserve">    B --&gt; J</w:t>
        <w:br/>
        <w:t xml:space="preserve">    C --&gt; K</w:t>
        <w:br/>
        <w:t xml:space="preserve">    E --&gt; K</w:t>
      </w:r>
    </w:p>
    <w:p>
      <w:pPr>
        <w:pStyle w:val="Heading3"/>
      </w:pPr>
      <w:r>
        <w:t>Architecture Components</w:t>
      </w:r>
    </w:p>
    <w:p>
      <w:r>
        <w:t>- Azure Function App: BankStatementAgent</w:t>
      </w:r>
    </w:p>
    <w:p>
      <w:r>
        <w:t>- Resource Group: Azure_AI_RG</w:t>
      </w:r>
    </w:p>
    <w:p>
      <w:r>
        <w:t>- Location: East US</w:t>
      </w:r>
    </w:p>
    <w:p>
      <w:r>
        <w:t>- Runtime: Python 3.10</w:t>
      </w:r>
    </w:p>
    <w:p>
      <w:r>
        <w:t>- Plan: Consumption (Serverless)</w:t>
      </w:r>
    </w:p>
    <w:p>
      <w:r>
        <w:t>- Azure Document Intelligence: OCR and document structure analysis</w:t>
      </w:r>
    </w:p>
    <w:p>
      <w:r>
        <w:t>- OpenAI Service: Transaction parsing and data interpretation</w:t>
      </w:r>
    </w:p>
    <w:p>
      <w:r>
        <w:t>- Intelligent Processing: Adaptive document handling</w:t>
      </w:r>
    </w:p>
    <w:p>
      <w:r>
        <w:t>- Storage Account: waazuse1aistorage</w:t>
      </w:r>
    </w:p>
    <w:p>
      <w:r>
        <w:t>- Container: bank-reconciliation</w:t>
      </w:r>
    </w:p>
    <w:p>
      <w:r>
        <w:t>- incoming-bank-statements/: Input PDFs</w:t>
      </w:r>
    </w:p>
    <w:p>
      <w:r>
        <w:t>- bai2-outputs/: Generated BAI2 files</w:t>
      </w:r>
    </w:p>
    <w:p>
      <w:r>
        <w:t>- archive/: Processed original PDFs</w:t>
      </w:r>
    </w:p>
    <w:p>
      <w:r>
        <w:t>- Application Insights: BankStatementAgent-AppInsights</w:t>
      </w:r>
    </w:p>
    <w:p>
      <w:r>
        <w:t>- Function Logs: Real-time execution monitoring</w:t>
      </w:r>
    </w:p>
    <w:p>
      <w:r>
        <w:t>- Custom Scripts: PowerShell monitoring tools</w:t>
      </w:r>
    </w:p>
    <w:p>
      <w:r>
        <w:t>---</w:t>
      </w:r>
    </w:p>
    <w:p>
      <w:pPr>
        <w:pStyle w:val="Heading2"/>
      </w:pPr>
      <w:r>
        <w:t>AI Agent Components</w:t>
      </w:r>
    </w:p>
    <w:p>
      <w:pPr>
        <w:pStyle w:val="Heading3"/>
      </w:pPr>
      <w:r>
        <w:t>Agent Characteristics</w:t>
      </w:r>
    </w:p>
    <w:p>
      <w:r>
        <w:rPr>
          <w:b/>
        </w:rPr>
        <w:t>Code (MERMAID):</w:t>
      </w:r>
    </w:p>
    <w:p>
      <w:pPr>
        <w:shd w:fill="F8F8F8"/>
      </w:pPr>
      <w:r>
        <w:rPr>
          <w:rFonts w:ascii="Courier New" w:hAnsi="Courier New"/>
          <w:sz w:val="18"/>
        </w:rPr>
        <w:t>graph LR</w:t>
        <w:br/>
        <w:t xml:space="preserve">    subgraph "AI Agent Loop"</w:t>
        <w:br/>
        <w:t xml:space="preserve">        A[Perceive] --&gt; B[Analyze]</w:t>
        <w:br/>
        <w:t xml:space="preserve">        B --&gt; C[Reason]</w:t>
        <w:br/>
        <w:t xml:space="preserve">        C --&gt; D[Act]</w:t>
        <w:br/>
        <w:t xml:space="preserve">        D --&gt; E[Monitor]</w:t>
        <w:br/>
        <w:t xml:space="preserve">        E --&gt; A</w:t>
        <w:br/>
        <w:t xml:space="preserve">    end</w:t>
        <w:br/>
        <w:t xml:space="preserve">    </w:t>
        <w:br/>
        <w:t xml:space="preserve">    subgraph "Capabilities"</w:t>
        <w:br/>
        <w:t xml:space="preserve">        F[Autonomous Operation]</w:t>
        <w:br/>
        <w:t xml:space="preserve">        G[Adaptive Intelligence]</w:t>
        <w:br/>
        <w:t xml:space="preserve">        H[Goal-Oriented Behavior]</w:t>
        <w:br/>
        <w:t xml:space="preserve">        I[Error Recovery]</w:t>
        <w:br/>
        <w:t xml:space="preserve">    end</w:t>
        <w:br/>
        <w:t xml:space="preserve">    </w:t>
        <w:br/>
        <w:t xml:space="preserve">    A -.-&gt; F</w:t>
        <w:br/>
        <w:t xml:space="preserve">    B -.-&gt; G</w:t>
        <w:br/>
        <w:t xml:space="preserve">    C -.-&gt; H</w:t>
        <w:br/>
        <w:t xml:space="preserve">    D -.-&gt; I</w:t>
      </w:r>
    </w:p>
    <w:p>
      <w:pPr>
        <w:pStyle w:val="Heading3"/>
      </w:pPr>
      <w:r>
        <w:t>Core Intelligence Components</w:t>
      </w:r>
    </w:p>
    <w:p>
      <w:r>
        <w:t>- Blob Trigger: Automatically detects new PDF files</w:t>
      </w:r>
    </w:p>
    <w:p>
      <w:r>
        <w:t>- File Validation: Checks file type and accessibility</w:t>
      </w:r>
    </w:p>
    <w:p>
      <w:r>
        <w:t>- Queue Management: Handles processing queue efficiently</w:t>
      </w:r>
    </w:p>
    <w:p>
      <w:r>
        <w:t>- Document Intelligence: Extracts text and structure using Azure AI</w:t>
      </w:r>
    </w:p>
    <w:p>
      <w:r>
        <w:t>- Content Assessment: Evaluates document quality and type</w:t>
      </w:r>
    </w:p>
    <w:p>
      <w:r>
        <w:t>- Fallback Strategies: Multiple extraction approaches for different document qualities</w:t>
      </w:r>
    </w:p>
    <w:p>
      <w:r>
        <w:t>- OpenAI Integration: Uses GPT-4.1 for intelligent transaction parsing</w:t>
      </w:r>
    </w:p>
    <w:p>
      <w:r>
        <w:t>- Context Understanding: Interprets banking terminology and formats</w:t>
      </w:r>
    </w:p>
    <w:p>
      <w:r>
        <w:t>- Data Validation: Ensures extracted data integrity</w:t>
      </w:r>
    </w:p>
    <w:p>
      <w:r>
        <w:t>- BAI2 Generation: Creates industry-standard banking format files</w:t>
      </w:r>
    </w:p>
    <w:p>
      <w:r>
        <w:t>- File Management: Organizes outputs and archives originals</w:t>
      </w:r>
    </w:p>
    <w:p>
      <w:r>
        <w:t>- Error Handling: Manages processing exceptions gracefully</w:t>
      </w:r>
    </w:p>
    <w:p>
      <w:r>
        <w:t>---</w:t>
      </w:r>
    </w:p>
    <w:p>
      <w:pPr>
        <w:pStyle w:val="Heading2"/>
      </w:pPr>
      <w:r>
        <w:t>Data Flow</w:t>
      </w:r>
    </w:p>
    <w:p>
      <w:r>
        <w:rPr>
          <w:b/>
        </w:rPr>
        <w:t>Code (MERMAID):</w:t>
      </w:r>
    </w:p>
    <w:p>
      <w:pPr>
        <w:shd w:fill="F8F8F8"/>
      </w:pPr>
      <w:r>
        <w:rPr>
          <w:rFonts w:ascii="Courier New" w:hAnsi="Courier New"/>
          <w:sz w:val="18"/>
        </w:rPr>
        <w:t>sequenceDiagram</w:t>
        <w:br/>
        <w:t xml:space="preserve">    participant U as User</w:t>
        <w:br/>
        <w:t xml:space="preserve">    participant BS as Blob Storage</w:t>
        <w:br/>
        <w:t xml:space="preserve">    participant AF as Azure Function</w:t>
        <w:br/>
        <w:t xml:space="preserve">    participant DI as Document Intelligence</w:t>
        <w:br/>
        <w:t xml:space="preserve">    participant OAI as OpenAI</w:t>
        <w:br/>
        <w:t xml:space="preserve">    participant BAI as BAI2 Generator</w:t>
        <w:br/>
        <w:t xml:space="preserve">    participant ARC as Archive</w:t>
        <w:br/>
        <w:t xml:space="preserve">    participant AI as App Insights</w:t>
        <w:br/>
        <w:t xml:space="preserve">    </w:t>
        <w:br/>
        <w:t xml:space="preserve">    U-&gt;&gt;BS: Upload PDF to incoming-bank-statements/</w:t>
        <w:br/>
        <w:t xml:space="preserve">    BS-&gt;&gt;AF: Trigger blob event</w:t>
        <w:br/>
        <w:t xml:space="preserve">    AF-&gt;&gt;DI: Send PDF for OCR analysis</w:t>
        <w:br/>
        <w:t xml:space="preserve">    DI-&gt;&gt;AF: Return extracted text + structure</w:t>
        <w:br/>
        <w:t xml:space="preserve">    AF-&gt;&gt;OAI: Send text for transaction parsing</w:t>
        <w:br/>
        <w:t xml:space="preserve">    OAI-&gt;&gt;AF: Return structured transaction data</w:t>
        <w:br/>
        <w:t xml:space="preserve">    AF-&gt;&gt;BAI: Generate BAI2 format file</w:t>
        <w:br/>
        <w:t xml:space="preserve">    BAI-&gt;&gt;BS: Save to bai2-outputs/</w:t>
        <w:br/>
        <w:t xml:space="preserve">    AF-&gt;&gt;ARC: Move original to archive/</w:t>
        <w:br/>
        <w:t xml:space="preserve">    AF-&gt;&gt;AI: Log processing results</w:t>
        <w:br/>
        <w:t xml:space="preserve">    AF-&gt;&gt;BS: Delete from incoming/</w:t>
      </w:r>
    </w:p>
    <w:p>
      <w:pPr>
        <w:pStyle w:val="Heading3"/>
      </w:pPr>
      <w:r>
        <w:t>Processing Steps Detail</w:t>
      </w:r>
    </w:p>
    <w:p>
      <w:r>
        <w:rPr>
          <w:b/>
        </w:rPr>
        <w:t>Code (PYTHON):</w:t>
      </w:r>
    </w:p>
    <w:p>
      <w:pPr>
        <w:shd w:fill="F8F8F8"/>
      </w:pPr>
      <w:r>
        <w:rPr>
          <w:rFonts w:ascii="Courier New" w:hAnsi="Courier New"/>
          <w:sz w:val="18"/>
        </w:rPr>
        <w:t># Blob trigger activates when file uploaded</w:t>
        <w:br/>
        <w:t>@app.blob_trigger(arg_name="myblob", path="bank-reconciliation/incoming-bank-statements/{name}")</w:t>
        <w:br/>
        <w:t>def process_new_file(myblob: func.InputStream):</w:t>
      </w:r>
    </w:p>
    <w:p>
      <w:r>
        <w:rPr>
          <w:b/>
        </w:rPr>
        <w:t>Code (PYTHON):</w:t>
      </w:r>
    </w:p>
    <w:p>
      <w:pPr>
        <w:shd w:fill="F8F8F8"/>
      </w:pPr>
      <w:r>
        <w:rPr>
          <w:rFonts w:ascii="Courier New" w:hAnsi="Courier New"/>
          <w:sz w:val="18"/>
        </w:rPr>
        <w:t># Azure Document Intelligence extraction</w:t>
        <w:br/>
        <w:t>result = document_intelligence_client.begin_analyze_document(</w:t>
        <w:br/>
        <w:t xml:space="preserve">    "prebuilt-layout", </w:t>
        <w:br/>
        <w:t xml:space="preserve">    myblob.read()</w:t>
        <w:br/>
        <w:t>)</w:t>
      </w:r>
    </w:p>
    <w:p>
      <w:r>
        <w:rPr>
          <w:b/>
        </w:rPr>
        <w:t>Code (PYTHON):</w:t>
      </w:r>
    </w:p>
    <w:p>
      <w:pPr>
        <w:shd w:fill="F8F8F8"/>
      </w:pPr>
      <w:r>
        <w:rPr>
          <w:rFonts w:ascii="Courier New" w:hAnsi="Courier New"/>
          <w:sz w:val="18"/>
        </w:rPr>
        <w:t># OpenAI transaction parsing</w:t>
        <w:br/>
        <w:t>response = openai_client.chat.completions.create(</w:t>
        <w:br/>
        <w:t xml:space="preserve">    model="gpt-4.1",</w:t>
        <w:br/>
        <w:t xml:space="preserve">    messages=[{"role": "user", "content": parsing_prompt}]</w:t>
        <w:br/>
        <w:t>)</w:t>
      </w:r>
    </w:p>
    <w:p>
      <w:r>
        <w:rPr>
          <w:b/>
        </w:rPr>
        <w:t>Code (PYTHON):</w:t>
      </w:r>
    </w:p>
    <w:p>
      <w:pPr>
        <w:shd w:fill="F8F8F8"/>
      </w:pPr>
      <w:r>
        <w:rPr>
          <w:rFonts w:ascii="Courier New" w:hAnsi="Courier New"/>
          <w:sz w:val="18"/>
        </w:rPr>
        <w:t># Generate banking format</w:t>
        <w:br/>
        <w:t>bai2_content = convert_to_bai2(</w:t>
        <w:br/>
        <w:t xml:space="preserve">    transactions=parsed_data,</w:t>
        <w:br/>
        <w:t xml:space="preserve">    account_info=account_details</w:t>
        <w:br/>
        <w:t>)</w:t>
      </w:r>
    </w:p>
    <w:p>
      <w:r>
        <w:rPr>
          <w:b/>
        </w:rPr>
        <w:t>Code (PYTHON):</w:t>
      </w:r>
    </w:p>
    <w:p>
      <w:pPr>
        <w:shd w:fill="F8F8F8"/>
      </w:pPr>
      <w:r>
        <w:rPr>
          <w:rFonts w:ascii="Courier New" w:hAnsi="Courier New"/>
          <w:sz w:val="18"/>
        </w:rPr>
        <w:t># Save results and archive original</w:t>
        <w:br/>
        <w:t>blob_client.upload_blob(bai2_content)</w:t>
        <w:br/>
        <w:t>archive_original_file(original_pdf)</w:t>
      </w:r>
    </w:p>
    <w:p>
      <w:r>
        <w:t>---</w:t>
      </w:r>
    </w:p>
    <w:p>
      <w:pPr>
        <w:pStyle w:val="Heading2"/>
      </w:pPr>
      <w:r>
        <w:t>Deployment Guide</w:t>
      </w:r>
    </w:p>
    <w:p>
      <w:pPr>
        <w:pStyle w:val="Heading3"/>
      </w:pPr>
      <w:r>
        <w:t>Prerequisites</w:t>
      </w:r>
    </w:p>
    <w:p>
      <w:r>
        <w:t>- Azure Subscription</w:t>
      </w:r>
    </w:p>
    <w:p>
      <w:r>
        <w:t>- Azure CLI installed and configured</w:t>
      </w:r>
    </w:p>
    <w:p>
      <w:r>
        <w:t>- Python 3.10+ environment</w:t>
      </w:r>
    </w:p>
    <w:p>
      <w:r>
        <w:t>- Git repository access</w:t>
      </w:r>
    </w:p>
    <w:p>
      <w:pPr>
        <w:pStyle w:val="Heading3"/>
      </w:pPr>
      <w:r>
        <w:t>Deployment Steps</w:t>
      </w:r>
    </w:p>
    <w:p>
      <w:r>
        <w:rPr>
          <w:b/>
        </w:rPr>
        <w:t>Code (BASH):</w:t>
      </w:r>
    </w:p>
    <w:p>
      <w:pPr>
        <w:shd w:fill="F8F8F8"/>
      </w:pPr>
      <w:r>
        <w:rPr>
          <w:rFonts w:ascii="Courier New" w:hAnsi="Courier New"/>
          <w:sz w:val="18"/>
        </w:rPr>
        <w:t># Clone repository</w:t>
        <w:br/>
        <w:t>git clone &lt;repository-url&gt;</w:t>
        <w:br/>
        <w:t>cd Bank Statement Reconciliation</w:t>
        <w:br/>
        <w:br/>
        <w:t># Create virtual environment</w:t>
        <w:br/>
        <w:t>python -m venv .venv</w:t>
        <w:br/>
        <w:t>.venv\Scripts\activate  # Windows</w:t>
        <w:br/>
        <w:t>source .venv/bin/activate  # Linux/Mac</w:t>
        <w:br/>
        <w:br/>
        <w:t># Install dependencies</w:t>
        <w:br/>
        <w:t>pip install -r requirements.txt</w:t>
      </w:r>
    </w:p>
    <w:p>
      <w:r>
        <w:rPr>
          <w:b/>
        </w:rPr>
        <w:t>Code (BASH):</w:t>
      </w:r>
    </w:p>
    <w:p>
      <w:pPr>
        <w:shd w:fill="F8F8F8"/>
      </w:pPr>
      <w:r>
        <w:rPr>
          <w:rFonts w:ascii="Courier New" w:hAnsi="Courier New"/>
          <w:sz w:val="18"/>
        </w:rPr>
        <w:t># Login to Azure</w:t>
        <w:br/>
        <w:t>az login</w:t>
        <w:br/>
        <w:br/>
        <w:t># Create resource group</w:t>
        <w:br/>
        <w:t>az group create --name Azure_AI_RG --location "East US"</w:t>
        <w:br/>
        <w:br/>
        <w:t># Create storage account</w:t>
        <w:br/>
        <w:t>az storage account create \</w:t>
        <w:br/>
        <w:t xml:space="preserve">  --name waazuse1aistorage \</w:t>
        <w:br/>
        <w:t xml:space="preserve">  --resource-group Azure_AI_RG \</w:t>
        <w:br/>
        <w:t xml:space="preserve">  --location "East US" \</w:t>
        <w:br/>
        <w:t xml:space="preserve">  --sku Standard_LRS</w:t>
        <w:br/>
        <w:br/>
        <w:t># Create Function App</w:t>
        <w:br/>
        <w:t>az functionapp create \</w:t>
        <w:br/>
        <w:t xml:space="preserve">  --resource-group Azure_AI_RG \</w:t>
        <w:br/>
        <w:t xml:space="preserve">  --consumption-plan-location "East US" \</w:t>
        <w:br/>
        <w:t xml:space="preserve">  --runtime python \</w:t>
        <w:br/>
        <w:t xml:space="preserve">  --runtime-version 3.10 \</w:t>
        <w:br/>
        <w:t xml:space="preserve">  --functions-version 4 \</w:t>
        <w:br/>
        <w:t xml:space="preserve">  --name BankStatementAgent \</w:t>
        <w:br/>
        <w:t xml:space="preserve">  --storage-account waazuse1aistorage</w:t>
      </w:r>
    </w:p>
    <w:p>
      <w:r>
        <w:rPr>
          <w:b/>
        </w:rPr>
        <w:t>Code (BASH):</w:t>
      </w:r>
    </w:p>
    <w:p>
      <w:pPr>
        <w:shd w:fill="F8F8F8"/>
      </w:pPr>
      <w:r>
        <w:rPr>
          <w:rFonts w:ascii="Courier New" w:hAnsi="Courier New"/>
          <w:sz w:val="18"/>
        </w:rPr>
        <w:t># Create Document Intelligence</w:t>
        <w:br/>
        <w:t>az cognitiveservices account create \</w:t>
        <w:br/>
        <w:t xml:space="preserve">  --name az-use1-docintelligence-01 \</w:t>
        <w:br/>
        <w:t xml:space="preserve">  --resource-group Azure_AI_RG \</w:t>
        <w:br/>
        <w:t xml:space="preserve">  --kind FormRecognizer \</w:t>
        <w:br/>
        <w:t xml:space="preserve">  --sku S0 \</w:t>
        <w:br/>
        <w:t xml:space="preserve">  --location "East US"</w:t>
        <w:br/>
        <w:br/>
        <w:t># Create OpenAI Service (or use existing)</w:t>
        <w:br/>
        <w:t>az cognitiveservices account create \</w:t>
        <w:br/>
        <w:t xml:space="preserve">  --name wrldopenai \</w:t>
        <w:br/>
        <w:t xml:space="preserve">  --resource-group Azure_AI_RG \</w:t>
        <w:br/>
        <w:t xml:space="preserve">  --kind OpenAI \</w:t>
        <w:br/>
        <w:t xml:space="preserve">  --sku S0 \</w:t>
        <w:br/>
        <w:t xml:space="preserve">  --location "East US"</w:t>
      </w:r>
    </w:p>
    <w:p>
      <w:r>
        <w:rPr>
          <w:b/>
        </w:rPr>
        <w:t>Code (BASH):</w:t>
      </w:r>
    </w:p>
    <w:p>
      <w:pPr>
        <w:shd w:fill="F8F8F8"/>
      </w:pPr>
      <w:r>
        <w:rPr>
          <w:rFonts w:ascii="Courier New" w:hAnsi="Courier New"/>
          <w:sz w:val="18"/>
        </w:rPr>
        <w:t># Deploy function code</w:t>
        <w:br/>
        <w:t>func azure functionapp publish BankStatementAgent --python</w:t>
        <w:br/>
        <w:br/>
        <w:t># Configure environment variables</w:t>
        <w:br/>
        <w:t>az functionapp config appsettings set \</w:t>
        <w:br/>
        <w:t xml:space="preserve">  --name BankStatementAgent \</w:t>
        <w:br/>
        <w:t xml:space="preserve">  --resource-group Azure_AI_RG \</w:t>
        <w:br/>
        <w:t xml:space="preserve">  --settings \</w:t>
        <w:br/>
        <w:t xml:space="preserve">    "DOCINTELLIGENCE_ENDPOINT=https://az-use1-docintelligence-01.cognitiveservices.azure.com/" \</w:t>
        <w:br/>
        <w:t xml:space="preserve">    "DOCINTELLIGENCE_KEY=&lt;your-key&gt;" \</w:t>
        <w:br/>
        <w:t xml:space="preserve">    "AZURE_OPENAI_ENDPOINT=https://wrldopenai.openai.azure.com" \</w:t>
        <w:br/>
        <w:t xml:space="preserve">    "AZURE_OPENAI_KEY=&lt;your-key&gt;" \</w:t>
        <w:br/>
        <w:t xml:space="preserve">    "AZURE_OPENAI_DEPLOYMENT=gpt-4.1"</w:t>
      </w:r>
    </w:p>
    <w:p>
      <w:pPr>
        <w:pStyle w:val="Heading3"/>
      </w:pPr>
      <w:r>
        <w:t>Configuration Files</w:t>
      </w:r>
    </w:p>
    <w:p>
      <w:r>
        <w:rPr>
          <w:b/>
        </w:rPr>
        <w:t>Code (JSON):</w:t>
      </w:r>
    </w:p>
    <w:p>
      <w:pPr>
        <w:shd w:fill="F8F8F8"/>
      </w:pPr>
      <w:r>
        <w:rPr>
          <w:rFonts w:ascii="Courier New" w:hAnsi="Courier New"/>
          <w:sz w:val="18"/>
        </w:rPr>
        <w:t>{</w:t>
        <w:br/>
        <w:t xml:space="preserve">  "IsEncrypted": false,</w:t>
        <w:br/>
        <w:t xml:space="preserve">  "Values": {</w:t>
        <w:br/>
        <w:t xml:space="preserve">    "AzureWebJobsStorage": "&lt;storage-connection-string&gt;",</w:t>
        <w:br/>
        <w:t xml:space="preserve">    "FUNCTIONS_WORKER_RUNTIME": "python",</w:t>
        <w:br/>
        <w:t xml:space="preserve">    "FUNCTIONS_WORKER_RUNTIME_VERSION": "3.10",</w:t>
        <w:br/>
        <w:t xml:space="preserve">    "DOCINTELLIGENCE_ENDPOINT": "&lt;endpoint-url&gt;",</w:t>
        <w:br/>
        <w:t xml:space="preserve">    "DOCINTELLIGENCE_KEY": "&lt;api-key&gt;",</w:t>
        <w:br/>
        <w:t xml:space="preserve">    "AZURE_OPENAI_ENDPOINT": "&lt;openai-endpoint&gt;",</w:t>
        <w:br/>
        <w:t xml:space="preserve">    "AZURE_OPENAI_KEY": "&lt;openai-key&gt;",</w:t>
        <w:br/>
        <w:t xml:space="preserve">    "AZURE_OPENAI_DEPLOYMENT": "gpt-4.1"</w:t>
        <w:br/>
        <w:t xml:space="preserve">  }</w:t>
        <w:br/>
        <w:t>}</w:t>
      </w:r>
    </w:p>
    <w:p>
      <w:r>
        <w:rPr>
          <w:b/>
        </w:rPr>
        <w:t>Code (TXT):</w:t>
      </w:r>
    </w:p>
    <w:p>
      <w:pPr>
        <w:shd w:fill="F8F8F8"/>
      </w:pPr>
      <w:r>
        <w:rPr>
          <w:rFonts w:ascii="Courier New" w:hAnsi="Courier New"/>
          <w:sz w:val="18"/>
        </w:rPr>
        <w:t>azure-functions</w:t>
        <w:br/>
        <w:t>azure-storage-blob</w:t>
        <w:br/>
        <w:t>azure-ai-documentintelligence</w:t>
        <w:br/>
        <w:t>openai</w:t>
        <w:br/>
        <w:t>requests</w:t>
        <w:br/>
        <w:t>tabulate</w:t>
      </w:r>
    </w:p>
    <w:p>
      <w:r>
        <w:t>---</w:t>
      </w:r>
    </w:p>
    <w:p>
      <w:pPr>
        <w:pStyle w:val="Heading2"/>
      </w:pPr>
      <w:r>
        <w:t>Monitoring &amp; Logging</w:t>
      </w:r>
    </w:p>
    <w:p>
      <w:pPr>
        <w:pStyle w:val="Heading3"/>
      </w:pPr>
      <w:r>
        <w:t>Monitoring Architecture</w:t>
      </w:r>
    </w:p>
    <w:p>
      <w:r>
        <w:rPr>
          <w:b/>
        </w:rPr>
        <w:t>Code (MERMAID):</w:t>
      </w:r>
    </w:p>
    <w:p>
      <w:pPr>
        <w:shd w:fill="F8F8F8"/>
      </w:pPr>
      <w:r>
        <w:rPr>
          <w:rFonts w:ascii="Courier New" w:hAnsi="Courier New"/>
          <w:sz w:val="18"/>
        </w:rPr>
        <w:t>graph TB</w:t>
        <w:br/>
        <w:t xml:space="preserve">    subgraph "Monitoring Sources"</w:t>
        <w:br/>
        <w:t xml:space="preserve">        A[Function Execution Logs]</w:t>
        <w:br/>
        <w:t xml:space="preserve">        B[Application Insights]</w:t>
        <w:br/>
        <w:t xml:space="preserve">        C[Blob Storage Activity]</w:t>
        <w:br/>
        <w:t xml:space="preserve">        D[Custom Metrics]</w:t>
        <w:br/>
        <w:t xml:space="preserve">    end</w:t>
        <w:br/>
        <w:t xml:space="preserve">    </w:t>
        <w:br/>
        <w:t xml:space="preserve">    subgraph "Monitoring Tools"</w:t>
        <w:br/>
        <w:t xml:space="preserve">        E[Azure Portal Dashboard]</w:t>
        <w:br/>
        <w:t xml:space="preserve">        F[PowerShell Scripts]</w:t>
        <w:br/>
        <w:t xml:space="preserve">        G[Real-time Monitor]</w:t>
        <w:br/>
        <w:t xml:space="preserve">        H[KQL Queries]</w:t>
        <w:br/>
        <w:t xml:space="preserve">    end</w:t>
        <w:br/>
        <w:t xml:space="preserve">    </w:t>
        <w:br/>
        <w:t xml:space="preserve">    subgraph "Alert Systems"</w:t>
        <w:br/>
        <w:t xml:space="preserve">        I[Processing Failures]</w:t>
        <w:br/>
        <w:t xml:space="preserve">        J[Performance Degradation]</w:t>
        <w:br/>
        <w:t xml:space="preserve">        K[Resource Limits]</w:t>
        <w:br/>
        <w:t xml:space="preserve">    end</w:t>
        <w:br/>
        <w:t xml:space="preserve">    </w:t>
        <w:br/>
        <w:t xml:space="preserve">    A --&gt; E</w:t>
        <w:br/>
        <w:t xml:space="preserve">    B --&gt; E</w:t>
        <w:br/>
        <w:t xml:space="preserve">    C --&gt; F</w:t>
        <w:br/>
        <w:t xml:space="preserve">    D --&gt; G</w:t>
        <w:br/>
        <w:t xml:space="preserve">    E --&gt; I</w:t>
        <w:br/>
        <w:t xml:space="preserve">    F --&gt; J</w:t>
        <w:br/>
        <w:t xml:space="preserve">    G --&gt; K</w:t>
      </w:r>
    </w:p>
    <w:p>
      <w:pPr>
        <w:pStyle w:val="Heading3"/>
      </w:pPr>
      <w:r>
        <w:t>Monitoring Scripts</w:t>
      </w:r>
    </w:p>
    <w:p>
      <w:r>
        <w:rPr>
          <w:b/>
        </w:rPr>
        <w:t>Code (POWERSHELL):</w:t>
      </w:r>
    </w:p>
    <w:p>
      <w:pPr>
        <w:shd w:fill="F8F8F8"/>
      </w:pPr>
      <w:r>
        <w:rPr>
          <w:rFonts w:ascii="Courier New" w:hAnsi="Courier New"/>
          <w:sz w:val="18"/>
        </w:rPr>
        <w:t># Continuously monitors blob storage for new activity</w:t>
        <w:br/>
        <w:t># Shows processing events as they happen</w:t>
        <w:br/>
        <w:t># Alerts for stuck files or errors</w:t>
        <w:br/>
        <w:t>.\monitor_realtime.ps1</w:t>
      </w:r>
    </w:p>
    <w:p>
      <w:r>
        <w:rPr>
          <w:b/>
        </w:rPr>
        <w:t>Code (POWERSHELL):</w:t>
      </w:r>
    </w:p>
    <w:p>
      <w:pPr>
        <w:shd w:fill="F8F8F8"/>
      </w:pPr>
      <w:r>
        <w:rPr>
          <w:rFonts w:ascii="Courier New" w:hAnsi="Courier New"/>
          <w:sz w:val="18"/>
        </w:rPr>
        <w:t># Shows historical processing statistics</w:t>
        <w:br/>
        <w:t># Success rates and file counts</w:t>
        <w:br/>
        <w:t># Performance metrics</w:t>
        <w:br/>
        <w:t>.\check_processing_log.ps1</w:t>
      </w:r>
    </w:p>
    <w:p>
      <w:r>
        <w:rPr>
          <w:b/>
        </w:rPr>
        <w:t>Code (POWERSHELL):</w:t>
      </w:r>
    </w:p>
    <w:p>
      <w:pPr>
        <w:shd w:fill="F8F8F8"/>
      </w:pPr>
      <w:r>
        <w:rPr>
          <w:rFonts w:ascii="Courier New" w:hAnsi="Courier New"/>
          <w:sz w:val="18"/>
        </w:rPr>
        <w:t># Comprehensive health checks</w:t>
        <w:br/>
        <w:t># Error detection and diagnostics</w:t>
        <w:br/>
        <w:t># Application Insights integration</w:t>
        <w:br/>
        <w:t>.\enhanced_monitor.ps1</w:t>
      </w:r>
    </w:p>
    <w:p>
      <w:pPr>
        <w:pStyle w:val="Heading3"/>
      </w:pPr>
      <w:r>
        <w:t>Application Insights Queries</w:t>
      </w:r>
    </w:p>
    <w:p>
      <w:r>
        <w:rPr>
          <w:b/>
        </w:rPr>
        <w:t>Code (KQL):</w:t>
      </w:r>
    </w:p>
    <w:p>
      <w:pPr>
        <w:shd w:fill="F8F8F8"/>
      </w:pPr>
      <w:r>
        <w:rPr>
          <w:rFonts w:ascii="Courier New" w:hAnsi="Courier New"/>
          <w:sz w:val="18"/>
        </w:rPr>
        <w:t>traces</w:t>
        <w:br/>
        <w:t>| where cloud_RoleName == "BankStatementAgent"</w:t>
        <w:br/>
        <w:t>| where timestamp &gt; ago(4h)</w:t>
        <w:br/>
        <w:t>| where message contains "PROCESSING" or message contains "BAI2"</w:t>
        <w:br/>
        <w:t>| order by timestamp desc</w:t>
        <w:br/>
        <w:t>| project timestamp, message, severityLevel</w:t>
      </w:r>
    </w:p>
    <w:p>
      <w:r>
        <w:rPr>
          <w:b/>
        </w:rPr>
        <w:t>Code (KQL):</w:t>
      </w:r>
    </w:p>
    <w:p>
      <w:pPr>
        <w:shd w:fill="F8F8F8"/>
      </w:pPr>
      <w:r>
        <w:rPr>
          <w:rFonts w:ascii="Courier New" w:hAnsi="Courier New"/>
          <w:sz w:val="18"/>
        </w:rPr>
        <w:t>union traces, exceptions</w:t>
        <w:br/>
        <w:t>| where cloud_RoleName == "BankStatementAgent"</w:t>
        <w:br/>
        <w:t>| where severityLevel &gt;= 2</w:t>
        <w:br/>
        <w:t>| order by timestamp desc</w:t>
        <w:br/>
        <w:t>| project timestamp, message, severityLevel, operation_Name</w:t>
      </w:r>
    </w:p>
    <w:p>
      <w:r>
        <w:rPr>
          <w:b/>
        </w:rPr>
        <w:t>Code (KQL):</w:t>
      </w:r>
    </w:p>
    <w:p>
      <w:pPr>
        <w:shd w:fill="F8F8F8"/>
      </w:pPr>
      <w:r>
        <w:rPr>
          <w:rFonts w:ascii="Courier New" w:hAnsi="Courier New"/>
          <w:sz w:val="18"/>
        </w:rPr>
        <w:t>traces</w:t>
        <w:br/>
        <w:t>| where cloud_RoleName == "BankStatementAgent"</w:t>
        <w:br/>
        <w:t>| where message contains "Duration="</w:t>
        <w:br/>
        <w:t>| extend duration = extract(@"Duration=(\d+)ms", 1, message)</w:t>
        <w:br/>
        <w:t>| where isnotempty(duration)</w:t>
        <w:br/>
        <w:t>| summarize avg(toint(duration)), max(toint(duration)), min(toint(duration)) by bin(timestamp, 1h)</w:t>
      </w:r>
    </w:p>
    <w:p>
      <w:pPr>
        <w:pStyle w:val="Heading3"/>
      </w:pPr>
      <w:r>
        <w:t>Key Metrics to Monitor</w:t>
      </w:r>
    </w:p>
    <w:p>
      <w:r>
        <w:t>- Files processed per hour/day</w:t>
      </w:r>
    </w:p>
    <w:p>
      <w:r>
        <w:t>- Average processing time</w:t>
      </w:r>
    </w:p>
    <w:p>
      <w:r>
        <w:t>- Success/failure rates</w:t>
      </w:r>
    </w:p>
    <w:p>
      <w:r>
        <w:t>- Queue depth (files waiting)</w:t>
      </w:r>
    </w:p>
    <w:p>
      <w:r>
        <w:t>- Function execution duration</w:t>
      </w:r>
    </w:p>
    <w:p>
      <w:r>
        <w:t>- Memory usage</w:t>
      </w:r>
    </w:p>
    <w:p>
      <w:r>
        <w:t>- API response times</w:t>
      </w:r>
    </w:p>
    <w:p>
      <w:r>
        <w:t>- Error rates</w:t>
      </w:r>
    </w:p>
    <w:p>
      <w:r>
        <w:t>- Total transactions processed</w:t>
      </w:r>
    </w:p>
    <w:p>
      <w:r>
        <w:t>- BAI2 file sizes</w:t>
      </w:r>
    </w:p>
    <w:p>
      <w:r>
        <w:t>- Document types handled</w:t>
      </w:r>
    </w:p>
    <w:p>
      <w:r>
        <w:t>- Processing accuracy</w:t>
      </w:r>
    </w:p>
    <w:p>
      <w:r>
        <w:t>---</w:t>
      </w:r>
    </w:p>
    <w:p>
      <w:pPr>
        <w:pStyle w:val="Heading2"/>
      </w:pPr>
      <w:r>
        <w:t>API Reference</w:t>
      </w:r>
    </w:p>
    <w:p>
      <w:pPr>
        <w:pStyle w:val="Heading3"/>
      </w:pPr>
      <w:r>
        <w:t>Azure Function Endpoints</w:t>
      </w:r>
    </w:p>
    <w:p>
      <w:r>
        <w:t>- Type: Blob Trigger</w:t>
      </w:r>
    </w:p>
    <w:p>
      <w:r>
        <w:t>- Path: bank-reconciliation/incoming-bank-statements/{name}</w:t>
      </w:r>
    </w:p>
    <w:p>
      <w:r>
        <w:t>- Method: Automatic (triggered by file upload)</w:t>
      </w:r>
    </w:p>
    <w:p>
      <w:r>
        <w:t>Trigger Configuration:</w:t>
      </w:r>
    </w:p>
    <w:p>
      <w:r>
        <w:rPr>
          <w:b/>
        </w:rPr>
        <w:t>Code (JSON):</w:t>
      </w:r>
    </w:p>
    <w:p>
      <w:pPr>
        <w:shd w:fill="F8F8F8"/>
      </w:pPr>
      <w:r>
        <w:rPr>
          <w:rFonts w:ascii="Courier New" w:hAnsi="Courier New"/>
          <w:sz w:val="18"/>
        </w:rPr>
        <w:t>{</w:t>
        <w:br/>
        <w:t xml:space="preserve">  "bindings": [</w:t>
        <w:br/>
        <w:t xml:space="preserve">    {</w:t>
        <w:br/>
        <w:t xml:space="preserve">      "name": "myblob",</w:t>
        <w:br/>
        <w:t xml:space="preserve">      "type": "blobTrigger",</w:t>
        <w:br/>
        <w:t xml:space="preserve">      "direction": "in",</w:t>
        <w:br/>
        <w:t xml:space="preserve">      "path": "bank-reconciliation/incoming-bank-statements/{name}",</w:t>
        <w:br/>
        <w:t xml:space="preserve">      "connection": "AzureWebJobsStorage"</w:t>
        <w:br/>
        <w:t xml:space="preserve">    }</w:t>
        <w:br/>
        <w:t xml:space="preserve">  ]</w:t>
        <w:br/>
        <w:t>}</w:t>
      </w:r>
    </w:p>
    <w:p>
      <w:r>
        <w:t>- URL: https://bankstatementagent-e8f3ddc9bwgjfvar.eastus-01.azurewebsites.net/api/setup</w:t>
      </w:r>
    </w:p>
    <w:p>
      <w:r>
        <w:t>- Method: GET</w:t>
      </w:r>
    </w:p>
    <w:p>
      <w:r>
        <w:t>- Purpose: Initialize blob storage containers</w:t>
      </w:r>
    </w:p>
    <w:p>
      <w:r>
        <w:t>Response Format:</w:t>
      </w:r>
    </w:p>
    <w:p>
      <w:r>
        <w:rPr>
          <w:b/>
        </w:rPr>
        <w:t>Code (JSON):</w:t>
      </w:r>
    </w:p>
    <w:p>
      <w:pPr>
        <w:shd w:fill="F8F8F8"/>
      </w:pPr>
      <w:r>
        <w:rPr>
          <w:rFonts w:ascii="Courier New" w:hAnsi="Courier New"/>
          <w:sz w:val="18"/>
        </w:rPr>
        <w:t>{</w:t>
        <w:br/>
        <w:t xml:space="preserve">  "status": "success",</w:t>
        <w:br/>
        <w:t xml:space="preserve">  "containers_created": [</w:t>
        <w:br/>
        <w:t xml:space="preserve">    "incoming-bank-statements",</w:t>
        <w:br/>
        <w:t xml:space="preserve">    "bai2-outputs", </w:t>
        <w:br/>
        <w:t xml:space="preserve">    "archive"</w:t>
        <w:br/>
        <w:t xml:space="preserve">  ],</w:t>
        <w:br/>
        <w:t xml:space="preserve">  "message": "Storage containers initialized successfully"</w:t>
        <w:br/>
        <w:t>}</w:t>
      </w:r>
    </w:p>
    <w:p>
      <w:pPr>
        <w:pStyle w:val="Heading3"/>
      </w:pPr>
      <w:r>
        <w:t>File Upload API</w:t>
      </w:r>
    </w:p>
    <w:p>
      <w:r>
        <w:rPr>
          <w:b/>
        </w:rPr>
        <w:t>Code (BASH):</w:t>
      </w:r>
    </w:p>
    <w:p>
      <w:pPr>
        <w:shd w:fill="F8F8F8"/>
      </w:pPr>
      <w:r>
        <w:rPr>
          <w:rFonts w:ascii="Courier New" w:hAnsi="Courier New"/>
          <w:sz w:val="18"/>
        </w:rPr>
        <w:t>az storage blob upload \</w:t>
        <w:br/>
        <w:t xml:space="preserve">  --account-name "waazuse1aistorage" \</w:t>
        <w:br/>
        <w:t xml:space="preserve">  --container-name "bank-reconciliation" \</w:t>
        <w:br/>
        <w:t xml:space="preserve">  --name "incoming-bank-statements/statement.pdf" \</w:t>
        <w:br/>
        <w:t xml:space="preserve">  --file "local-statement.pdf" \</w:t>
        <w:br/>
        <w:t xml:space="preserve">  --account-key "&lt;storage-key&gt;"</w:t>
      </w:r>
    </w:p>
    <w:p>
      <w:r>
        <w:rPr>
          <w:b/>
        </w:rPr>
        <w:t>Code (HTTP):</w:t>
      </w:r>
    </w:p>
    <w:p>
      <w:pPr>
        <w:shd w:fill="F8F8F8"/>
      </w:pPr>
      <w:r>
        <w:rPr>
          <w:rFonts w:ascii="Courier New" w:hAnsi="Courier New"/>
          <w:sz w:val="18"/>
        </w:rPr>
        <w:t>PUT https://waazuse1aistorage.blob.core.windows.net/bank-reconciliation/incoming-bank-statements/statement.pdf</w:t>
        <w:br/>
        <w:t>Authorization: SharedKey waazuse1aistorage:&lt;signature&gt;</w:t>
        <w:br/>
        <w:t>Content-Type: application/pdf</w:t>
        <w:br/>
        <w:t>Content-Length: &lt;file-size&gt;</w:t>
        <w:br/>
        <w:br/>
        <w:t>&lt;PDF binary data&gt;</w:t>
      </w:r>
    </w:p>
    <w:p>
      <w:pPr>
        <w:pStyle w:val="Heading3"/>
      </w:pPr>
      <w:r>
        <w:t>Processing Status API</w:t>
      </w:r>
    </w:p>
    <w:p>
      <w:r>
        <w:rPr>
          <w:b/>
        </w:rPr>
        <w:t>Code (BASH):</w:t>
      </w:r>
    </w:p>
    <w:p>
      <w:pPr>
        <w:shd w:fill="F8F8F8"/>
      </w:pPr>
      <w:r>
        <w:rPr>
          <w:rFonts w:ascii="Courier New" w:hAnsi="Courier New"/>
          <w:sz w:val="18"/>
        </w:rPr>
        <w:t># List BAI2 outputs</w:t>
        <w:br/>
        <w:t>az storage blob list \</w:t>
        <w:br/>
        <w:t xml:space="preserve">  --account-name "waazuse1aistorage" \</w:t>
        <w:br/>
        <w:t xml:space="preserve">  --container-name "bank-reconciliation" \</w:t>
        <w:br/>
        <w:t xml:space="preserve">  --prefix "bai2-outputs/" \</w:t>
        <w:br/>
        <w:t xml:space="preserve">  --output table</w:t>
        <w:br/>
        <w:br/>
        <w:t># Check archived files</w:t>
        <w:br/>
        <w:t>az storage blob list \</w:t>
        <w:br/>
        <w:t xml:space="preserve">  --account-name "waazuse1aistorage" \</w:t>
        <w:br/>
        <w:t xml:space="preserve">  --container-name "bank-reconciliation" \</w:t>
        <w:br/>
        <w:t xml:space="preserve">  --prefix "archive/" \</w:t>
        <w:br/>
        <w:t xml:space="preserve">  --output table</w:t>
      </w:r>
    </w:p>
    <w:p>
      <w:r>
        <w:t>---</w:t>
      </w:r>
    </w:p>
    <w:p>
      <w:pPr>
        <w:pStyle w:val="Heading2"/>
      </w:pPr>
      <w:r>
        <w:t>Troubleshooting</w:t>
      </w:r>
    </w:p>
    <w:p>
      <w:pPr>
        <w:pStyle w:val="Heading3"/>
      </w:pPr>
      <w:r>
        <w:t>Common Issues and Solutions</w:t>
      </w:r>
    </w:p>
    <w:p>
      <w:r>
        <w:t>Symptoms:</w:t>
      </w:r>
    </w:p>
    <w:p>
      <w:r>
        <w:t>- Files uploaded but not processed</w:t>
      </w:r>
    </w:p>
    <w:p>
      <w:r>
        <w:t>- No BAI2 outputs generated</w:t>
      </w:r>
    </w:p>
    <w:p>
      <w:r>
        <w:t>- Files remain in incoming folder</w:t>
      </w:r>
    </w:p>
    <w:p>
      <w:r>
        <w:t>Diagnosis:</w:t>
      </w:r>
    </w:p>
    <w:p>
      <w:r>
        <w:rPr>
          <w:b/>
        </w:rPr>
        <w:t>Code (POWERSHELL):</w:t>
      </w:r>
    </w:p>
    <w:p>
      <w:pPr>
        <w:shd w:fill="F8F8F8"/>
      </w:pPr>
      <w:r>
        <w:rPr>
          <w:rFonts w:ascii="Courier New" w:hAnsi="Courier New"/>
          <w:sz w:val="18"/>
        </w:rPr>
        <w:t># Check function app status</w:t>
        <w:br/>
        <w:t>az functionapp show --name BankStatementAgent --resource-group Azure_AI_RG</w:t>
        <w:br/>
        <w:br/>
        <w:t># Check for stuck files</w:t>
        <w:br/>
        <w:t>.\enhanced_monitor.ps1</w:t>
      </w:r>
    </w:p>
    <w:p>
      <w:r>
        <w:t>Solutions:</w:t>
      </w:r>
    </w:p>
    <w:p>
      <w:r>
        <w:t>1. Verify function app is running</w:t>
      </w:r>
    </w:p>
    <w:p>
      <w:r>
        <w:t>2. Check blob trigger configuration</w:t>
      </w:r>
    </w:p>
    <w:p>
      <w:r>
        <w:t>3. Validate storage connection string</w:t>
      </w:r>
    </w:p>
    <w:p>
      <w:r>
        <w:t>4. Review function logs for errors</w:t>
      </w:r>
    </w:p>
    <w:p>
      <w:r>
        <w:t>Symptoms:</w:t>
      </w:r>
    </w:p>
    <w:p>
      <w:r>
        <w:t>- Files processed but errors in logs</w:t>
      </w:r>
    </w:p>
    <w:p>
      <w:r>
        <w:t>- Incomplete BAI2 files</w:t>
      </w:r>
    </w:p>
    <w:p>
      <w:r>
        <w:t>- Missing archived files</w:t>
      </w:r>
    </w:p>
    <w:p>
      <w:r>
        <w:t>Diagnosis:</w:t>
      </w:r>
    </w:p>
    <w:p>
      <w:r>
        <w:rPr>
          <w:b/>
        </w:rPr>
        <w:t>Code (KQL):</w:t>
      </w:r>
    </w:p>
    <w:p>
      <w:pPr>
        <w:shd w:fill="F8F8F8"/>
      </w:pPr>
      <w:r>
        <w:rPr>
          <w:rFonts w:ascii="Courier New" w:hAnsi="Courier New"/>
          <w:sz w:val="18"/>
        </w:rPr>
        <w:t>exceptions</w:t>
        <w:br/>
        <w:t>| where cloud_RoleName == "BankStatementAgent"</w:t>
        <w:br/>
        <w:t>| order by timestamp desc</w:t>
      </w:r>
    </w:p>
    <w:p>
      <w:r>
        <w:t>Solutions:</w:t>
      </w:r>
    </w:p>
    <w:p>
      <w:r>
        <w:t>1. Check AI service quotas and limits</w:t>
      </w:r>
    </w:p>
    <w:p>
      <w:r>
        <w:t>2. Validate API keys and endpoints</w:t>
      </w:r>
    </w:p>
    <w:p>
      <w:r>
        <w:t>3. Review document quality and format</w:t>
      </w:r>
    </w:p>
    <w:p>
      <w:r>
        <w:t>4. Check network connectivity</w:t>
      </w:r>
    </w:p>
    <w:p>
      <w:r>
        <w:t>Symptoms:</w:t>
      </w:r>
    </w:p>
    <w:p>
      <w:r>
        <w:t>- Slow processing times</w:t>
      </w:r>
    </w:p>
    <w:p>
      <w:r>
        <w:t>- Timeouts</w:t>
      </w:r>
    </w:p>
    <w:p>
      <w:r>
        <w:t>- High resource usage</w:t>
      </w:r>
    </w:p>
    <w:p>
      <w:r>
        <w:t>Diagnosis:</w:t>
      </w:r>
    </w:p>
    <w:p>
      <w:r>
        <w:rPr>
          <w:b/>
        </w:rPr>
        <w:t>Code (POWERSHELL):</w:t>
      </w:r>
    </w:p>
    <w:p>
      <w:pPr>
        <w:shd w:fill="F8F8F8"/>
      </w:pPr>
      <w:r>
        <w:rPr>
          <w:rFonts w:ascii="Courier New" w:hAnsi="Courier New"/>
          <w:sz w:val="18"/>
        </w:rPr>
        <w:t># Monitor processing times</w:t>
        <w:br/>
        <w:t>.\enhanced_monitor.ps1</w:t>
        <w:br/>
        <w:br/>
        <w:t># Check Azure metrics</w:t>
        <w:br/>
        <w:t>az monitor metrics list --resource &lt;function-app-resource-id&gt;</w:t>
      </w:r>
    </w:p>
    <w:p>
      <w:r>
        <w:t>Solutions:</w:t>
      </w:r>
    </w:p>
    <w:p>
      <w:r>
        <w:t>1. Optimize document processing</w:t>
      </w:r>
    </w:p>
    <w:p>
      <w:r>
        <w:t>2. Increase function timeout limits</w:t>
      </w:r>
    </w:p>
    <w:p>
      <w:r>
        <w:t>3. Scale function app plan</w:t>
      </w:r>
    </w:p>
    <w:p>
      <w:r>
        <w:t>4. Implement caching strategies</w:t>
      </w:r>
    </w:p>
    <w:p>
      <w:pPr>
        <w:pStyle w:val="Heading3"/>
      </w:pPr>
      <w:r>
        <w:t>Error Codes and Messages</w:t>
      </w:r>
    </w:p>
    <w:p>
      <w:r>
        <w:t>- 400 Bad Request: Invalid document format</w:t>
      </w:r>
    </w:p>
    <w:p>
      <w:r>
        <w:t>- 429 Too Many Requests: Rate limit exceeded</w:t>
      </w:r>
    </w:p>
    <w:p>
      <w:r>
        <w:t>- 500 Internal Server Error: Service unavailable</w:t>
      </w:r>
    </w:p>
    <w:p>
      <w:r>
        <w:t>- 401 Unauthorized: Invalid API key</w:t>
      </w:r>
    </w:p>
    <w:p>
      <w:r>
        <w:t>- 429 Rate Limited: Token limit exceeded</w:t>
      </w:r>
    </w:p>
    <w:p>
      <w:r>
        <w:t>- 503 Service Unavailable: Model unavailable</w:t>
      </w:r>
    </w:p>
    <w:p>
      <w:r>
        <w:t>- 404 Not Found: Container or blob doesn't exist</w:t>
      </w:r>
    </w:p>
    <w:p>
      <w:r>
        <w:t>- 403 Forbidden: Access denied</w:t>
      </w:r>
    </w:p>
    <w:p>
      <w:r>
        <w:t>- 409 Conflict: Blob already exists</w:t>
      </w:r>
    </w:p>
    <w:p>
      <w:pPr>
        <w:pStyle w:val="Heading3"/>
      </w:pPr>
      <w:r>
        <w:t>Diagnostic Commands</w:t>
      </w:r>
    </w:p>
    <w:p>
      <w:r>
        <w:rPr>
          <w:b/>
        </w:rPr>
        <w:t>Code (BASH):</w:t>
      </w:r>
    </w:p>
    <w:p>
      <w:pPr>
        <w:shd w:fill="F8F8F8"/>
      </w:pPr>
      <w:r>
        <w:rPr>
          <w:rFonts w:ascii="Courier New" w:hAnsi="Courier New"/>
          <w:sz w:val="18"/>
        </w:rPr>
        <w:t># Function app health check</w:t>
        <w:br/>
        <w:t>az functionapp show --name BankStatementAgent --resource-group Azure_AI_RG</w:t>
        <w:br/>
        <w:br/>
        <w:t># List function app settings</w:t>
        <w:br/>
        <w:t>az functionapp config appsettings list --name BankStatementAgent --resource-group Azure_AI_RG</w:t>
        <w:br/>
        <w:br/>
        <w:t># Check function logs</w:t>
        <w:br/>
        <w:t>az functionapp log tail --name BankStatementAgent --resource-group Azure_AI_RG</w:t>
        <w:br/>
        <w:br/>
        <w:t># Storage account diagnostics</w:t>
        <w:br/>
        <w:t>az storage account show --name waazuse1aistorage --resource-group Azure_AI_RG</w:t>
      </w:r>
    </w:p>
    <w:p>
      <w:r>
        <w:t>---</w:t>
      </w:r>
    </w:p>
    <w:p>
      <w:pPr>
        <w:pStyle w:val="Heading2"/>
      </w:pPr>
      <w:r>
        <w:t>Configuration</w:t>
      </w:r>
    </w:p>
    <w:p>
      <w:pPr>
        <w:pStyle w:val="Heading3"/>
      </w:pPr>
      <w:r>
        <w:t>Environment Variables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Variable</w:t>
            </w:r>
          </w:p>
        </w:tc>
        <w:tc>
          <w:tcPr>
            <w:tcW w:type="dxa" w:w="2160"/>
          </w:tcPr>
          <w:p>
            <w:r>
              <w:rPr>
                <w:b/>
              </w:rPr>
              <w:t>Description</w:t>
            </w:r>
          </w:p>
        </w:tc>
        <w:tc>
          <w:tcPr>
            <w:tcW w:type="dxa" w:w="2160"/>
          </w:tcPr>
          <w:p>
            <w:r>
              <w:rPr>
                <w:b/>
              </w:rPr>
              <w:t>Required</w:t>
            </w:r>
          </w:p>
        </w:tc>
        <w:tc>
          <w:tcPr>
            <w:tcW w:type="dxa" w:w="2160"/>
          </w:tcPr>
          <w:p>
            <w:r>
              <w:rPr>
                <w:b/>
              </w:rPr>
              <w:t>Example</w:t>
            </w:r>
          </w:p>
        </w:tc>
      </w:tr>
      <w:tr>
        <w:tc>
          <w:tcPr>
            <w:tcW w:type="dxa" w:w="2160"/>
          </w:tcPr>
          <w:p>
            <w:r>
              <w:t>`AzureWebJobsStorage`</w:t>
            </w:r>
          </w:p>
        </w:tc>
        <w:tc>
          <w:tcPr>
            <w:tcW w:type="dxa" w:w="2160"/>
          </w:tcPr>
          <w:p>
            <w:r>
              <w:t>Storage connection string</w:t>
            </w:r>
          </w:p>
        </w:tc>
        <w:tc>
          <w:tcPr>
            <w:tcW w:type="dxa" w:w="2160"/>
          </w:tcPr>
          <w:p>
            <w:r>
              <w:t>Yes</w:t>
            </w:r>
          </w:p>
        </w:tc>
        <w:tc>
          <w:tcPr>
            <w:tcW w:type="dxa" w:w="2160"/>
          </w:tcPr>
          <w:p>
            <w:r>
              <w:t>`DefaultEndpointsProtocol=https;AccountName=...`</w:t>
            </w:r>
          </w:p>
        </w:tc>
      </w:tr>
      <w:tr>
        <w:tc>
          <w:tcPr>
            <w:tcW w:type="dxa" w:w="2160"/>
          </w:tcPr>
          <w:p>
            <w:r>
              <w:t>`FUNCTIONS_WORKER_RUNTIME`</w:t>
            </w:r>
          </w:p>
        </w:tc>
        <w:tc>
          <w:tcPr>
            <w:tcW w:type="dxa" w:w="2160"/>
          </w:tcPr>
          <w:p>
            <w:r>
              <w:t>Runtime language</w:t>
            </w:r>
          </w:p>
        </w:tc>
        <w:tc>
          <w:tcPr>
            <w:tcW w:type="dxa" w:w="2160"/>
          </w:tcPr>
          <w:p>
            <w:r>
              <w:t>Yes</w:t>
            </w:r>
          </w:p>
        </w:tc>
        <w:tc>
          <w:tcPr>
            <w:tcW w:type="dxa" w:w="2160"/>
          </w:tcPr>
          <w:p>
            <w:r>
              <w:t>`python`</w:t>
            </w:r>
          </w:p>
        </w:tc>
      </w:tr>
      <w:tr>
        <w:tc>
          <w:tcPr>
            <w:tcW w:type="dxa" w:w="2160"/>
          </w:tcPr>
          <w:p>
            <w:r>
              <w:t>`FUNCTIONS_WORKER_RUNTIME_VERSION`</w:t>
            </w:r>
          </w:p>
        </w:tc>
        <w:tc>
          <w:tcPr>
            <w:tcW w:type="dxa" w:w="2160"/>
          </w:tcPr>
          <w:p>
            <w:r>
              <w:t>Python version</w:t>
            </w:r>
          </w:p>
        </w:tc>
        <w:tc>
          <w:tcPr>
            <w:tcW w:type="dxa" w:w="2160"/>
          </w:tcPr>
          <w:p>
            <w:r>
              <w:t>Yes</w:t>
            </w:r>
          </w:p>
        </w:tc>
        <w:tc>
          <w:tcPr>
            <w:tcW w:type="dxa" w:w="2160"/>
          </w:tcPr>
          <w:p>
            <w:r>
              <w:t>`3.10`</w:t>
            </w:r>
          </w:p>
        </w:tc>
      </w:tr>
      <w:tr>
        <w:tc>
          <w:tcPr>
            <w:tcW w:type="dxa" w:w="2160"/>
          </w:tcPr>
          <w:p>
            <w:r>
              <w:t>`DOCINTELLIGENCE_ENDPOINT`</w:t>
            </w:r>
          </w:p>
        </w:tc>
        <w:tc>
          <w:tcPr>
            <w:tcW w:type="dxa" w:w="2160"/>
          </w:tcPr>
          <w:p>
            <w:r>
              <w:t>Document Intelligence URL</w:t>
            </w:r>
          </w:p>
        </w:tc>
        <w:tc>
          <w:tcPr>
            <w:tcW w:type="dxa" w:w="2160"/>
          </w:tcPr>
          <w:p>
            <w:r>
              <w:t>Yes</w:t>
            </w:r>
          </w:p>
        </w:tc>
        <w:tc>
          <w:tcPr>
            <w:tcW w:type="dxa" w:w="2160"/>
          </w:tcPr>
          <w:p>
            <w:r>
              <w:t>`https://service.cognitiveservices.azure.com/`</w:t>
            </w:r>
          </w:p>
        </w:tc>
      </w:tr>
      <w:tr>
        <w:tc>
          <w:tcPr>
            <w:tcW w:type="dxa" w:w="2160"/>
          </w:tcPr>
          <w:p>
            <w:r>
              <w:t>`DOCINTELLIGENCE_KEY`</w:t>
            </w:r>
          </w:p>
        </w:tc>
        <w:tc>
          <w:tcPr>
            <w:tcW w:type="dxa" w:w="2160"/>
          </w:tcPr>
          <w:p>
            <w:r>
              <w:t>Document Intelligence API key</w:t>
            </w:r>
          </w:p>
        </w:tc>
        <w:tc>
          <w:tcPr>
            <w:tcW w:type="dxa" w:w="2160"/>
          </w:tcPr>
          <w:p>
            <w:r>
              <w:t>Yes</w:t>
            </w:r>
          </w:p>
        </w:tc>
        <w:tc>
          <w:tcPr>
            <w:tcW w:type="dxa" w:w="2160"/>
          </w:tcPr>
          <w:p>
            <w:r>
              <w:t>`abcd1234...`</w:t>
            </w:r>
          </w:p>
        </w:tc>
      </w:tr>
      <w:tr>
        <w:tc>
          <w:tcPr>
            <w:tcW w:type="dxa" w:w="2160"/>
          </w:tcPr>
          <w:p>
            <w:r>
              <w:t>`AZURE_OPENAI_ENDPOINT`</w:t>
            </w:r>
          </w:p>
        </w:tc>
        <w:tc>
          <w:tcPr>
            <w:tcW w:type="dxa" w:w="2160"/>
          </w:tcPr>
          <w:p>
            <w:r>
              <w:t>OpenAI service URL</w:t>
            </w:r>
          </w:p>
        </w:tc>
        <w:tc>
          <w:tcPr>
            <w:tcW w:type="dxa" w:w="2160"/>
          </w:tcPr>
          <w:p>
            <w:r>
              <w:t>Yes</w:t>
            </w:r>
          </w:p>
        </w:tc>
        <w:tc>
          <w:tcPr>
            <w:tcW w:type="dxa" w:w="2160"/>
          </w:tcPr>
          <w:p>
            <w:r>
              <w:t>`https://service.openai.azure.com`</w:t>
            </w:r>
          </w:p>
        </w:tc>
      </w:tr>
      <w:tr>
        <w:tc>
          <w:tcPr>
            <w:tcW w:type="dxa" w:w="2160"/>
          </w:tcPr>
          <w:p>
            <w:r>
              <w:t>`AZURE_OPENAI_KEY`</w:t>
            </w:r>
          </w:p>
        </w:tc>
        <w:tc>
          <w:tcPr>
            <w:tcW w:type="dxa" w:w="2160"/>
          </w:tcPr>
          <w:p>
            <w:r>
              <w:t>OpenAI API key</w:t>
            </w:r>
          </w:p>
        </w:tc>
        <w:tc>
          <w:tcPr>
            <w:tcW w:type="dxa" w:w="2160"/>
          </w:tcPr>
          <w:p>
            <w:r>
              <w:t>Yes</w:t>
            </w:r>
          </w:p>
        </w:tc>
        <w:tc>
          <w:tcPr>
            <w:tcW w:type="dxa" w:w="2160"/>
          </w:tcPr>
          <w:p>
            <w:r>
              <w:t>`abcd1234...`</w:t>
            </w:r>
          </w:p>
        </w:tc>
      </w:tr>
      <w:tr>
        <w:tc>
          <w:tcPr>
            <w:tcW w:type="dxa" w:w="2160"/>
          </w:tcPr>
          <w:p>
            <w:r>
              <w:t>`AZURE_OPENAI_DEPLOYMENT`</w:t>
            </w:r>
          </w:p>
        </w:tc>
        <w:tc>
          <w:tcPr>
            <w:tcW w:type="dxa" w:w="2160"/>
          </w:tcPr>
          <w:p>
            <w:r>
              <w:t>OpenAI model deployment</w:t>
            </w:r>
          </w:p>
        </w:tc>
        <w:tc>
          <w:tcPr>
            <w:tcW w:type="dxa" w:w="2160"/>
          </w:tcPr>
          <w:p>
            <w:r>
              <w:t>Yes</w:t>
            </w:r>
          </w:p>
        </w:tc>
        <w:tc>
          <w:tcPr>
            <w:tcW w:type="dxa" w:w="2160"/>
          </w:tcPr>
          <w:p>
            <w:r>
              <w:t>`gpt-4.1`</w:t>
            </w:r>
          </w:p>
        </w:tc>
      </w:tr>
    </w:tbl>
    <w:p>
      <w:pPr>
        <w:pStyle w:val="Heading3"/>
      </w:pPr>
      <w:r>
        <w:t>Function Configuration</w:t>
      </w:r>
    </w:p>
    <w:p>
      <w:r>
        <w:rPr>
          <w:b/>
        </w:rPr>
        <w:t>Code (JSON):</w:t>
      </w:r>
    </w:p>
    <w:p>
      <w:pPr>
        <w:shd w:fill="F8F8F8"/>
      </w:pPr>
      <w:r>
        <w:rPr>
          <w:rFonts w:ascii="Courier New" w:hAnsi="Courier New"/>
          <w:sz w:val="18"/>
        </w:rPr>
        <w:t>{</w:t>
        <w:br/>
        <w:t xml:space="preserve">  "version": "2.0",</w:t>
        <w:br/>
        <w:t xml:space="preserve">  "logging": {</w:t>
        <w:br/>
        <w:t xml:space="preserve">    "applicationInsights": {</w:t>
        <w:br/>
        <w:t xml:space="preserve">      "samplingSettings": {</w:t>
        <w:br/>
        <w:t xml:space="preserve">        "isEnabled": true,</w:t>
        <w:br/>
        <w:t xml:space="preserve">        "excludedTypes": "Request"</w:t>
        <w:br/>
        <w:t xml:space="preserve">      }</w:t>
        <w:br/>
        <w:t xml:space="preserve">    }</w:t>
        <w:br/>
        <w:t xml:space="preserve">  },</w:t>
        <w:br/>
        <w:t xml:space="preserve">  "extensionBundle": {</w:t>
        <w:br/>
        <w:t xml:space="preserve">    "id": "Microsoft.Azure.Functions.ExtensionBundle",</w:t>
        <w:br/>
        <w:t xml:space="preserve">    "version": "[4.*, 5.0.0)"</w:t>
        <w:br/>
        <w:t xml:space="preserve">  },</w:t>
        <w:br/>
        <w:t xml:space="preserve">  "functionTimeout": "00:10:00"</w:t>
        <w:br/>
        <w:t>}</w:t>
      </w:r>
    </w:p>
    <w:p>
      <w:r>
        <w:rPr>
          <w:b/>
        </w:rPr>
        <w:t>Code (PYTHON):</w:t>
      </w:r>
    </w:p>
    <w:p>
      <w:pPr>
        <w:shd w:fill="F8F8F8"/>
      </w:pPr>
      <w:r>
        <w:rPr>
          <w:rFonts w:ascii="Courier New" w:hAnsi="Courier New"/>
          <w:sz w:val="18"/>
        </w:rPr>
        <w:t>import azure.functions as func</w:t>
        <w:br/>
        <w:t>import logging</w:t>
        <w:br/>
        <w:br/>
        <w:t>app = func.FunctionApp()</w:t>
        <w:br/>
        <w:br/>
        <w:t># Blob trigger configuration</w:t>
        <w:br/>
        <w:t>@app.blob_trigger(</w:t>
        <w:br/>
        <w:t xml:space="preserve">    arg_name="myblob", </w:t>
        <w:br/>
        <w:t xml:space="preserve">    path="bank-reconciliation/incoming-bank-statements/{name}",</w:t>
        <w:br/>
        <w:t xml:space="preserve">    connection="AzureWebJobsStorage"</w:t>
        <w:br/>
        <w:t>)</w:t>
        <w:br/>
        <w:t>def process_new_file(myblob: func.InputStream):</w:t>
        <w:br/>
        <w:t xml:space="preserve">    # Processing logic</w:t>
        <w:br/>
        <w:t xml:space="preserve">    pass</w:t>
        <w:br/>
        <w:br/>
        <w:t xml:space="preserve"># HTTP trigger configuration  </w:t>
        <w:br/>
        <w:t>@app.route(route="setup", auth_level=func.AuthLevel.ANONYMOUS)</w:t>
        <w:br/>
        <w:t>def setup_containers(req: func.HttpRequest) -&gt; func.HttpResponse:</w:t>
        <w:br/>
        <w:t xml:space="preserve">    # Setup logic</w:t>
        <w:br/>
        <w:t xml:space="preserve">    pass</w:t>
      </w:r>
    </w:p>
    <w:p>
      <w:pPr>
        <w:pStyle w:val="Heading3"/>
      </w:pPr>
      <w:r>
        <w:t>Performance Tuning</w:t>
      </w:r>
    </w:p>
    <w:p>
      <w:r>
        <w:rPr>
          <w:b/>
        </w:rPr>
        <w:t>Code (JSON):</w:t>
      </w:r>
    </w:p>
    <w:p>
      <w:pPr>
        <w:shd w:fill="F8F8F8"/>
      </w:pPr>
      <w:r>
        <w:rPr>
          <w:rFonts w:ascii="Courier New" w:hAnsi="Courier New"/>
          <w:sz w:val="18"/>
        </w:rPr>
        <w:t>{</w:t>
        <w:br/>
        <w:t xml:space="preserve">  "functionTimeout": "00:10:00",  // 10 minutes for large documents</w:t>
        <w:br/>
        <w:t xml:space="preserve">  "healthCheck": {</w:t>
        <w:br/>
        <w:t xml:space="preserve">    "delayBeforeFirstProbe": "00:00:30"</w:t>
        <w:br/>
        <w:t xml:space="preserve">  }</w:t>
        <w:br/>
        <w:t>}</w:t>
      </w:r>
    </w:p>
    <w:p>
      <w:r>
        <w:rPr>
          <w:b/>
        </w:rPr>
        <w:t>Code (JSON):</w:t>
      </w:r>
    </w:p>
    <w:p>
      <w:pPr>
        <w:shd w:fill="F8F8F8"/>
      </w:pPr>
      <w:r>
        <w:rPr>
          <w:rFonts w:ascii="Courier New" w:hAnsi="Courier New"/>
          <w:sz w:val="18"/>
        </w:rPr>
        <w:t>{</w:t>
        <w:br/>
        <w:t xml:space="preserve">  "concurrency": {</w:t>
        <w:br/>
        <w:t xml:space="preserve">    "maxConcurrentRequests": 5,</w:t>
        <w:br/>
        <w:t xml:space="preserve">    "dynamicConcurrencyEnabled": true</w:t>
        <w:br/>
        <w:t xml:space="preserve">  }</w:t>
        <w:br/>
        <w:t>}</w:t>
      </w:r>
    </w:p>
    <w:p>
      <w:r>
        <w:rPr>
          <w:b/>
        </w:rPr>
        <w:t>Code (PYTHON):</w:t>
      </w:r>
    </w:p>
    <w:p>
      <w:pPr>
        <w:shd w:fill="F8F8F8"/>
      </w:pPr>
      <w:r>
        <w:rPr>
          <w:rFonts w:ascii="Courier New" w:hAnsi="Courier New"/>
          <w:sz w:val="18"/>
        </w:rPr>
        <w:t># In function_app.py</w:t>
        <w:br/>
        <w:t>import gc</w:t>
        <w:br/>
        <w:br/>
        <w:t>def process_large_document(document_data):</w:t>
        <w:br/>
        <w:t xml:space="preserve">    try:</w:t>
        <w:br/>
        <w:t xml:space="preserve">        # Process document</w:t>
        <w:br/>
        <w:t xml:space="preserve">        result = extract_data(document_data)</w:t>
        <w:br/>
        <w:t xml:space="preserve">        return result</w:t>
        <w:br/>
        <w:t xml:space="preserve">    finally:</w:t>
        <w:br/>
        <w:t xml:space="preserve">        # Force garbage collection for large files</w:t>
        <w:br/>
        <w:t xml:space="preserve">        gc.collect()</w:t>
      </w:r>
    </w:p>
    <w:p>
      <w:r>
        <w:t>---</w:t>
      </w:r>
    </w:p>
    <w:p>
      <w:pPr>
        <w:pStyle w:val="Heading2"/>
      </w:pPr>
      <w:r>
        <w:t>Security</w:t>
      </w:r>
    </w:p>
    <w:p>
      <w:pPr>
        <w:pStyle w:val="Heading3"/>
      </w:pPr>
      <w:r>
        <w:t>Security Architecture</w:t>
      </w:r>
    </w:p>
    <w:p>
      <w:r>
        <w:rPr>
          <w:b/>
        </w:rPr>
        <w:t>Code (MERMAID):</w:t>
      </w:r>
    </w:p>
    <w:p>
      <w:pPr>
        <w:shd w:fill="F8F8F8"/>
      </w:pPr>
      <w:r>
        <w:rPr>
          <w:rFonts w:ascii="Courier New" w:hAnsi="Courier New"/>
          <w:sz w:val="18"/>
        </w:rPr>
        <w:t>graph TB</w:t>
        <w:br/>
        <w:t xml:space="preserve">    subgraph "Security Layers"</w:t>
        <w:br/>
        <w:t xml:space="preserve">        A[Identity &amp; Access Management]</w:t>
        <w:br/>
        <w:t xml:space="preserve">        B[Network Security]</w:t>
        <w:br/>
        <w:t xml:space="preserve">        C[Data Encryption]</w:t>
        <w:br/>
        <w:t xml:space="preserve">        D[API Security]</w:t>
        <w:br/>
        <w:t xml:space="preserve">        E[Audit &amp; Compliance]</w:t>
        <w:br/>
        <w:t xml:space="preserve">    end</w:t>
        <w:br/>
        <w:t xml:space="preserve">    </w:t>
        <w:br/>
        <w:t xml:space="preserve">    subgraph "Azure Security Services"</w:t>
        <w:br/>
        <w:t xml:space="preserve">        F[Azure AD]</w:t>
        <w:br/>
        <w:t xml:space="preserve">        G[Key Vault]</w:t>
        <w:br/>
        <w:t xml:space="preserve">        H[Private Endpoints]</w:t>
        <w:br/>
        <w:t xml:space="preserve">        I[Storage Encryption]</w:t>
        <w:br/>
        <w:t xml:space="preserve">        J[Activity Logs]</w:t>
        <w:br/>
        <w:t xml:space="preserve">    end</w:t>
        <w:br/>
        <w:t xml:space="preserve">    </w:t>
        <w:br/>
        <w:t xml:space="preserve">    A --&gt; F</w:t>
        <w:br/>
        <w:t xml:space="preserve">    B --&gt; H</w:t>
        <w:br/>
        <w:t xml:space="preserve">    C --&gt; I</w:t>
        <w:br/>
        <w:t xml:space="preserve">    D --&gt; G</w:t>
        <w:br/>
        <w:t xml:space="preserve">    E --&gt; J</w:t>
      </w:r>
    </w:p>
    <w:p>
      <w:pPr>
        <w:pStyle w:val="Heading3"/>
      </w:pPr>
      <w:r>
        <w:t>Access Control</w:t>
      </w:r>
    </w:p>
    <w:p>
      <w:r>
        <w:t>- Authentication: Azure AD integration</w:t>
      </w:r>
    </w:p>
    <w:p>
      <w:r>
        <w:t>- Authorization: Role-based access control (RBAC)</w:t>
      </w:r>
    </w:p>
    <w:p>
      <w:r>
        <w:t>- Function Keys: HTTP trigger protection</w:t>
      </w:r>
    </w:p>
    <w:p>
      <w:r>
        <w:t>- System Identity: Managed identity for Azure services</w:t>
      </w:r>
    </w:p>
    <w:p>
      <w:r>
        <w:t>- Account Keys: Secure key management</w:t>
      </w:r>
    </w:p>
    <w:p>
      <w:r>
        <w:t>- SAS Tokens: Limited-time access tokens</w:t>
      </w:r>
    </w:p>
    <w:p>
      <w:r>
        <w:t>- Private Endpoints: Network isolation</w:t>
      </w:r>
    </w:p>
    <w:p>
      <w:r>
        <w:t>- Encryption: At-rest and in-transit encryption</w:t>
      </w:r>
    </w:p>
    <w:p>
      <w:pPr>
        <w:pStyle w:val="Heading3"/>
      </w:pPr>
      <w:r>
        <w:t>Data Protection</w:t>
      </w:r>
    </w:p>
    <w:p>
      <w:r>
        <w:t>- Storage: AES-256 encryption at rest</w:t>
      </w:r>
    </w:p>
    <w:p>
      <w:r>
        <w:t>- Transit: TLS 1.2+ for all communications</w:t>
      </w:r>
    </w:p>
    <w:p>
      <w:r>
        <w:t>- Keys: Azure Key Vault for key management</w:t>
      </w:r>
    </w:p>
    <w:p>
      <w:r>
        <w:t>- Processed Files: Archived with retention policies</w:t>
      </w:r>
    </w:p>
    <w:p>
      <w:r>
        <w:t>- Logs: 90-day retention in Application Insights</w:t>
      </w:r>
    </w:p>
    <w:p>
      <w:r>
        <w:t>- BAI2 Files: Long-term storage with compliance requirements</w:t>
      </w:r>
    </w:p>
    <w:p>
      <w:pPr>
        <w:pStyle w:val="Heading3"/>
      </w:pPr>
      <w:r>
        <w:t>Compliance</w:t>
      </w:r>
    </w:p>
    <w:p>
      <w:r>
        <w:t>- PCI DSS: Payment card data security</w:t>
      </w:r>
    </w:p>
    <w:p>
      <w:r>
        <w:t>- SOX: Financial reporting compliance</w:t>
      </w:r>
    </w:p>
    <w:p>
      <w:r>
        <w:t>- GDPR: Data privacy regulations</w:t>
      </w:r>
    </w:p>
    <w:p>
      <w:r>
        <w:t>- Banking Secrecy Act: Anti-money laundering</w:t>
      </w:r>
    </w:p>
    <w:p>
      <w:r>
        <w:t>- SOC 2 Type II: Security controls audit</w:t>
      </w:r>
    </w:p>
    <w:p>
      <w:r>
        <w:t>- ISO 27001: Information security management</w:t>
      </w:r>
    </w:p>
    <w:p>
      <w:r>
        <w:t>- FedRAMP: Government cloud security</w:t>
      </w:r>
    </w:p>
    <w:p>
      <w:r>
        <w:t>- HIPAA: Healthcare data protection</w:t>
      </w:r>
    </w:p>
    <w:p>
      <w:pPr>
        <w:pStyle w:val="Heading3"/>
      </w:pPr>
      <w:r>
        <w:t>Security Best Practices</w:t>
      </w:r>
    </w:p>
    <w:p>
      <w:r>
        <w:rPr>
          <w:b/>
        </w:rPr>
        <w:t>Code (PYTHON):</w:t>
      </w:r>
    </w:p>
    <w:p>
      <w:pPr>
        <w:shd w:fill="F8F8F8"/>
      </w:pPr>
      <w:r>
        <w:rPr>
          <w:rFonts w:ascii="Courier New" w:hAnsi="Courier New"/>
          <w:sz w:val="18"/>
        </w:rPr>
        <w:t># Secure coding practices</w:t>
        <w:br/>
        <w:t>import os</w:t>
        <w:br/>
        <w:t>from azure.keyvault.secrets import SecretClient</w:t>
        <w:br/>
        <w:br/>
        <w:t># Use Key Vault for sensitive data</w:t>
        <w:br/>
        <w:t>def get_secure_config(secret_name):</w:t>
        <w:br/>
        <w:t xml:space="preserve">    vault_url = os.environ["KEY_VAULT_URL"]</w:t>
        <w:br/>
        <w:t xml:space="preserve">    credential = DefaultAzureCredential()</w:t>
        <w:br/>
        <w:t xml:space="preserve">    client = SecretClient(vault_url=vault_url, credential=credential)</w:t>
        <w:br/>
        <w:t xml:space="preserve">    return client.get_secret(secret_name).value</w:t>
      </w:r>
    </w:p>
    <w:p>
      <w:r>
        <w:rPr>
          <w:b/>
        </w:rPr>
        <w:t>Code (BASH):</w:t>
      </w:r>
    </w:p>
    <w:p>
      <w:pPr>
        <w:shd w:fill="F8F8F8"/>
      </w:pPr>
      <w:r>
        <w:rPr>
          <w:rFonts w:ascii="Courier New" w:hAnsi="Courier New"/>
          <w:sz w:val="18"/>
        </w:rPr>
        <w:t># Secure deployment commands</w:t>
        <w:br/>
        <w:t>az functionapp config appsettings set \</w:t>
        <w:br/>
        <w:t xml:space="preserve">  --name BankStatementAgent \</w:t>
        <w:br/>
        <w:t xml:space="preserve">  --settings "@secure-settings.json"  # Use file instead of command line</w:t>
        <w:br/>
        <w:br/>
        <w:t># Enable system-assigned managed identity</w:t>
        <w:br/>
        <w:t>az functionapp identity assign \</w:t>
        <w:br/>
        <w:t xml:space="preserve">  --name BankStatementAgent \</w:t>
        <w:br/>
        <w:t xml:space="preserve">  --resource-group Azure_AI_RG</w:t>
      </w:r>
    </w:p>
    <w:p>
      <w:r>
        <w:rPr>
          <w:b/>
        </w:rPr>
        <w:t>Code (KQL):</w:t>
      </w:r>
    </w:p>
    <w:p>
      <w:pPr>
        <w:shd w:fill="F8F8F8"/>
      </w:pPr>
      <w:r>
        <w:rPr>
          <w:rFonts w:ascii="Courier New" w:hAnsi="Courier New"/>
          <w:sz w:val="18"/>
        </w:rPr>
        <w:t>// Security monitoring query</w:t>
        <w:br/>
        <w:t>SecurityEvent</w:t>
        <w:br/>
        <w:t>| where EventID in (4625, 4648, 4672)  // Failed logons, explicit credentials, special privileges</w:t>
        <w:br/>
        <w:t>| where TimeGenerated &gt; ago(24h)</w:t>
        <w:br/>
        <w:t>| summarize count() by Account, Computer, EventID</w:t>
        <w:br/>
        <w:t>| order by count_ desc</w:t>
      </w:r>
    </w:p>
    <w:p>
      <w:r>
        <w:t>---</w:t>
      </w:r>
    </w:p>
    <w:p>
      <w:pPr>
        <w:pStyle w:val="Heading2"/>
      </w:pPr>
      <w:r>
        <w:t>Appendix</w:t>
      </w:r>
    </w:p>
    <w:p>
      <w:pPr>
        <w:pStyle w:val="Heading3"/>
      </w:pPr>
      <w:r>
        <w:t>File Formats</w:t>
      </w:r>
    </w:p>
    <w:p>
      <w:pPr>
        <w:shd w:fill="F8F8F8"/>
      </w:pPr>
      <w:r>
        <w:rPr>
          <w:rFonts w:ascii="Courier New" w:hAnsi="Courier New"/>
          <w:sz w:val="18"/>
        </w:rPr>
        <w:t>01,&lt;sender-id&gt;,&lt;receiver-id&gt;,&lt;creation-date&gt;,&lt;creation-time&gt;,&lt;file-id&gt;,&lt;physical-record-length&gt;,&lt;block-size&gt;,&lt;version-number&gt;,/</w:t>
        <w:br/>
        <w:t>02,&lt;ultimate-receiver-id&gt;,&lt;originator-id&gt;,&lt;group-status&gt;,&lt;as-of-date&gt;,&lt;as-of-time&gt;,&lt;currency-code&gt;,&lt;as-of-date-modifier&gt;,/</w:t>
        <w:br/>
        <w:t>03,&lt;customer-account-number&gt;,&lt;currency-code&gt;,&lt;type-code&gt;,&lt;amount&gt;,&lt;item-count&gt;,&lt;funds-type&gt;,&lt;bank-reference&gt;,&lt;customer-reference&gt;,/</w:t>
        <w:br/>
        <w:t>16,&lt;type-code&gt;,&lt;amount&gt;,&lt;item-count&gt;,&lt;funds-type&gt;,&lt;availability&gt;,&lt;text&gt;,/</w:t>
        <w:br/>
        <w:t>49,&lt;account-control-total&gt;,&lt;number-of-records&gt;,/</w:t>
        <w:br/>
        <w:t>98,&lt;group-control-total&gt;,&lt;number-of-accounts&gt;,&lt;number-of-records&gt;,/</w:t>
        <w:br/>
        <w:t>99,&lt;file-control-total&gt;,&lt;number-of-groups&gt;,&lt;number-of-records&gt;,/</w:t>
      </w:r>
    </w:p>
    <w:p>
      <w:r>
        <w:t>- Digital PDFs: Text-based bank statements</w:t>
      </w:r>
    </w:p>
    <w:p>
      <w:r>
        <w:t>- Scanned PDFs: Image-based documents (OCR processed)</w:t>
      </w:r>
    </w:p>
    <w:p>
      <w:r>
        <w:t>- Multi-page: Statements spanning multiple pages</w:t>
      </w:r>
    </w:p>
    <w:p>
      <w:r>
        <w:t>- Various Banks: Adaptable to different bank formats</w:t>
      </w:r>
    </w:p>
    <w:p>
      <w:r>
        <w:t>- Size Limits: Up to 50MB per file</w:t>
      </w:r>
    </w:p>
    <w:p>
      <w:pPr>
        <w:pStyle w:val="Heading3"/>
      </w:pPr>
      <w:r>
        <w:t>Performance Benchmarks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Metric</w:t>
            </w:r>
          </w:p>
        </w:tc>
        <w:tc>
          <w:tcPr>
            <w:tcW w:type="dxa" w:w="2880"/>
          </w:tcPr>
          <w:p>
            <w:r>
              <w:rPr>
                <w:b/>
              </w:rPr>
              <w:t>Typical Value</w:t>
            </w:r>
          </w:p>
        </w:tc>
        <w:tc>
          <w:tcPr>
            <w:tcW w:type="dxa" w:w="2880"/>
          </w:tcPr>
          <w:p>
            <w:r>
              <w:rPr>
                <w:b/>
              </w:rPr>
              <w:t>Maximum Tested</w:t>
            </w:r>
          </w:p>
        </w:tc>
      </w:tr>
      <w:tr>
        <w:tc>
          <w:tcPr>
            <w:tcW w:type="dxa" w:w="2880"/>
          </w:tcPr>
          <w:p>
            <w:r>
              <w:t>**Processing Time**</w:t>
            </w:r>
          </w:p>
        </w:tc>
        <w:tc>
          <w:tcPr>
            <w:tcW w:type="dxa" w:w="2880"/>
          </w:tcPr>
          <w:p>
            <w:r>
              <w:t>30-90 seconds</w:t>
            </w:r>
          </w:p>
        </w:tc>
        <w:tc>
          <w:tcPr>
            <w:tcW w:type="dxa" w:w="2880"/>
          </w:tcPr>
          <w:p>
            <w:r>
              <w:t>5 minutes</w:t>
            </w:r>
          </w:p>
        </w:tc>
      </w:tr>
      <w:tr>
        <w:tc>
          <w:tcPr>
            <w:tcW w:type="dxa" w:w="2880"/>
          </w:tcPr>
          <w:p>
            <w:r>
              <w:t>**File Size**</w:t>
            </w:r>
          </w:p>
        </w:tc>
        <w:tc>
          <w:tcPr>
            <w:tcW w:type="dxa" w:w="2880"/>
          </w:tcPr>
          <w:p>
            <w:r>
              <w:t>1-10 MB</w:t>
            </w:r>
          </w:p>
        </w:tc>
        <w:tc>
          <w:tcPr>
            <w:tcW w:type="dxa" w:w="2880"/>
          </w:tcPr>
          <w:p>
            <w:r>
              <w:t>50 MB</w:t>
            </w:r>
          </w:p>
        </w:tc>
      </w:tr>
      <w:tr>
        <w:tc>
          <w:tcPr>
            <w:tcW w:type="dxa" w:w="2880"/>
          </w:tcPr>
          <w:p>
            <w:r>
              <w:t>**Transactions**</w:t>
            </w:r>
          </w:p>
        </w:tc>
        <w:tc>
          <w:tcPr>
            <w:tcW w:type="dxa" w:w="2880"/>
          </w:tcPr>
          <w:p>
            <w:r>
              <w:t>10-100 per statement</w:t>
            </w:r>
          </w:p>
        </w:tc>
        <w:tc>
          <w:tcPr>
            <w:tcW w:type="dxa" w:w="2880"/>
          </w:tcPr>
          <w:p>
            <w:r>
              <w:t>500+</w:t>
            </w:r>
          </w:p>
        </w:tc>
      </w:tr>
      <w:tr>
        <w:tc>
          <w:tcPr>
            <w:tcW w:type="dxa" w:w="2880"/>
          </w:tcPr>
          <w:p>
            <w:r>
              <w:t>**Accuracy**</w:t>
            </w:r>
          </w:p>
        </w:tc>
        <w:tc>
          <w:tcPr>
            <w:tcW w:type="dxa" w:w="2880"/>
          </w:tcPr>
          <w:p>
            <w:r>
              <w:t>95-99%</w:t>
            </w:r>
          </w:p>
        </w:tc>
        <w:tc>
          <w:tcPr>
            <w:tcW w:type="dxa" w:w="2880"/>
          </w:tcPr>
          <w:p>
            <w:r>
              <w:t>99.5%</w:t>
            </w:r>
          </w:p>
        </w:tc>
      </w:tr>
      <w:tr>
        <w:tc>
          <w:tcPr>
            <w:tcW w:type="dxa" w:w="2880"/>
          </w:tcPr>
          <w:p>
            <w:r>
              <w:t>**Throughput**</w:t>
            </w:r>
          </w:p>
        </w:tc>
        <w:tc>
          <w:tcPr>
            <w:tcW w:type="dxa" w:w="2880"/>
          </w:tcPr>
          <w:p>
            <w:r>
              <w:t>50 files/hour</w:t>
            </w:r>
          </w:p>
        </w:tc>
        <w:tc>
          <w:tcPr>
            <w:tcW w:type="dxa" w:w="2880"/>
          </w:tcPr>
          <w:p>
            <w:r>
              <w:t>200 files/hour</w:t>
            </w:r>
          </w:p>
        </w:tc>
      </w:tr>
    </w:tbl>
    <w:p>
      <w:pPr>
        <w:pStyle w:val="Heading3"/>
      </w:pPr>
      <w:r>
        <w:t>Cost Estimation</w:t>
      </w:r>
    </w:p>
    <w:p>
      <w:r>
        <w:t>- Function App: $0-50 (consumption based)</w:t>
      </w:r>
    </w:p>
    <w:p>
      <w:r>
        <w:t>- Storage Account: $5-20 (based on volume)</w:t>
      </w:r>
    </w:p>
    <w:p>
      <w:r>
        <w:t>- Document Intelligence: $100-500 (based on pages)</w:t>
      </w:r>
    </w:p>
    <w:p>
      <w:r>
        <w:t>- OpenAI: $50-200 (based on tokens)</w:t>
      </w:r>
    </w:p>
    <w:p>
      <w:r>
        <w:t>- Application Insights: $10-50 (based on logs)</w:t>
      </w:r>
    </w:p>
    <w:p>
      <w:r>
        <w:t>Total Estimated Cost: $165-820/month (varies by usage)</w:t>
      </w:r>
    </w:p>
    <w:p>
      <w:pPr>
        <w:pStyle w:val="Heading3"/>
      </w:pPr>
      <w:r>
        <w:t>Support Contacts</w:t>
      </w:r>
    </w:p>
    <w:p>
      <w:r>
        <w:t>- Azure Support: https://portal.azure.com/#blade/Microsoft_Azure_Support/HelpAndSupportBlade</w:t>
      </w:r>
    </w:p>
    <w:p>
      <w:r>
        <w:t>- Documentation: https://docs.microsoft.com/azure/azure-functions/</w:t>
      </w:r>
    </w:p>
    <w:p>
      <w:r>
        <w:t>- Community: https://stackoverflow.com/questions/tagged/azure-functions</w:t>
      </w:r>
    </w:p>
    <w:p>
      <w:r>
        <w:t>- Azure Functions: Core compute platform</w:t>
      </w:r>
    </w:p>
    <w:p>
      <w:r>
        <w:t>- Azure Storage: File management</w:t>
      </w:r>
    </w:p>
    <w:p>
      <w:r>
        <w:t>- Document Intelligence: OCR and analysis</w:t>
      </w:r>
    </w:p>
    <w:p>
      <w:r>
        <w:t>- OpenAI: Natural language processing</w:t>
      </w:r>
    </w:p>
    <w:p>
      <w:r>
        <w:t>- Application Insights: Monitoring and logging</w:t>
      </w:r>
    </w:p>
    <w:p>
      <w:r>
        <w:t>---</w:t>
      </w:r>
    </w:p>
    <w:p>
      <w:r>
        <w:t>Document Version: 1.0</w:t>
      </w:r>
    </w:p>
    <w:p>
      <w:r>
        <w:t>Last Updated: August 7, 2025</w:t>
      </w:r>
    </w:p>
    <w:p>
      <w:r>
        <w:t>Created by: BankStatementAgent Development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Statement Processing Agent - Complete Documentation</dc:title>
  <dc:subject>Azure AI Agent Documentation</dc:subject>
  <dc:creator>BankStatementAgent Development Team</dc:creator>
  <cp:keywords/>
  <dc:description>generated by python-docx</dc:description>
  <cp:lastModifiedBy/>
  <cp:revision>1</cp:revision>
  <dcterms:created xsi:type="dcterms:W3CDTF">2025-08-07T16:19:59Z</dcterms:created>
  <dcterms:modified xsi:type="dcterms:W3CDTF">2013-12-23T23:15:00Z</dcterms:modified>
  <cp:category/>
</cp:coreProperties>
</file>